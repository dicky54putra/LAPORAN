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0" w:line="360" w:lineRule="auto"/>
        <w:ind w:left="0" w:leftChars="0" w:right="-44" w:rightChars="-20" w:firstLine="0" w:firstLineChars="0"/>
        <w:jc w:val="center"/>
      </w:pPr>
      <w:r>
        <w:t>BAB II</w:t>
      </w:r>
    </w:p>
    <w:p>
      <w:pPr>
        <w:pStyle w:val="2"/>
        <w:spacing w:before="90" w:line="360" w:lineRule="auto"/>
        <w:ind w:left="0" w:leftChars="0" w:right="-44" w:rightChars="-20" w:firstLine="0" w:firstLineChars="0"/>
        <w:jc w:val="center"/>
      </w:pPr>
      <w:r>
        <w:rPr>
          <w:rFonts w:ascii="Times New Roman" w:hAnsi="Times New Roman" w:eastAsia="Times New Roman"/>
          <w:b/>
          <w:sz w:val="24"/>
        </w:rPr>
        <w:t>PERENCANAAN DAN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>ANALISA DAN PERANCANGAN SISTEM</w:t>
      </w:r>
    </w:p>
    <w:p/>
    <w:p>
      <w:pPr>
        <w:numPr>
          <w:numId w:val="0"/>
        </w:numPr>
        <w:spacing w:line="360" w:lineRule="auto"/>
        <w:ind w:leftChars="0" w:right="-44" w:rightChars="-20"/>
        <w:rPr>
          <w:rFonts w:ascii="Times New Roman" w:hAnsi="Times New Roman" w:eastAsia="Times New Roman"/>
          <w:b/>
          <w:sz w:val="24"/>
        </w:rPr>
      </w:pPr>
    </w:p>
    <w:p>
      <w:pPr>
        <w:numPr>
          <w:ilvl w:val="1"/>
          <w:numId w:val="1"/>
        </w:numPr>
        <w:spacing w:line="360" w:lineRule="auto"/>
        <w:ind w:left="567" w:leftChars="0" w:right="-44" w:rightChars="-20" w:hanging="567" w:firstLineChars="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Perencanaan Sistem</w:t>
      </w:r>
    </w:p>
    <w:p>
      <w:pPr>
        <w:spacing w:line="357" w:lineRule="auto"/>
        <w:ind w:left="660" w:leftChars="300" w:right="268" w:firstLine="660" w:firstLineChars="275"/>
        <w:jc w:val="both"/>
        <w:rPr>
          <w:rFonts w:ascii="Times New Roman" w:hAnsi="Times New Roman" w:eastAsia="Times New Roman"/>
          <w:b/>
          <w:sz w:val="24"/>
        </w:rPr>
      </w:pPr>
      <w:r>
        <w:rPr>
          <w:rFonts w:hint="default"/>
          <w:sz w:val="24"/>
          <w:lang w:val="en-US"/>
        </w:rPr>
        <w:t>P</w:t>
      </w:r>
      <w:r>
        <w:rPr>
          <w:rFonts w:ascii="Times New Roman" w:hAnsi="Times New Roman" w:eastAsia="Times New Roman"/>
          <w:sz w:val="24"/>
        </w:rPr>
        <w:t>erencanaan sistem adalah proses membuat sebuah laporan perencanaan sistem yang menggunakan sumber sistem informasi yang digunakan untuk membuat aplikasi e-learning. Hal-hal yang diperlukan yaitu membuat aplikasi e-learning, seperti menganalisa alur proses sistem yang akan berjalan dengan sistem baru dan bagaimana pengaruhnya, sehingga dapat berfungsi secara maksimal</w:t>
      </w:r>
      <w:r>
        <w:rPr>
          <w:rFonts w:ascii="Times New Roman" w:hAnsi="Times New Roman" w:eastAsia="Times New Roman"/>
          <w:b/>
          <w:sz w:val="24"/>
        </w:rPr>
        <w:t>.</w:t>
      </w:r>
    </w:p>
    <w:p>
      <w:pPr>
        <w:spacing w:line="22" w:lineRule="exact"/>
        <w:ind w:left="660" w:leftChars="300" w:firstLine="605" w:firstLineChars="275"/>
        <w:rPr>
          <w:rFonts w:ascii="Times New Roman" w:hAnsi="Times New Roman" w:eastAsia="Times New Roman"/>
        </w:rPr>
      </w:pPr>
    </w:p>
    <w:p>
      <w:pPr>
        <w:numPr>
          <w:numId w:val="0"/>
        </w:numPr>
        <w:spacing w:line="360" w:lineRule="auto"/>
        <w:ind w:left="660" w:leftChars="300" w:right="-44" w:rightChars="-20" w:firstLine="660" w:firstLineChars="275"/>
        <w:rPr>
          <w:rFonts w:hint="default" w:ascii="Times New Roman" w:hAnsi="Times New Roman" w:eastAsia="Times New Roman"/>
          <w:b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Membuat perencanaan harus menentukan batasan ruang lingkup sistem yang akan dibangun. Penulis mengumpulkan data, menentukan masalah dan memilih narasumber untuk mendiskusikan kebutuhan sistem dalam pembuatan sebuah 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ascii="Times New Roman" w:hAnsi="Times New Roman" w:eastAsia="Times New Roman"/>
          <w:sz w:val="24"/>
        </w:rPr>
        <w:t xml:space="preserve"> yang berada pada SMP Institut Indonesi</w:t>
      </w:r>
      <w:r>
        <w:rPr>
          <w:rFonts w:hint="default"/>
          <w:sz w:val="24"/>
          <w:lang w:val="en-US"/>
        </w:rPr>
        <w:t>a.</w:t>
      </w:r>
    </w:p>
    <w:p>
      <w:pPr>
        <w:numPr>
          <w:ilvl w:val="1"/>
          <w:numId w:val="1"/>
        </w:numPr>
        <w:spacing w:line="360" w:lineRule="auto"/>
        <w:ind w:left="567" w:leftChars="0" w:right="-44" w:rightChars="-20" w:hanging="567" w:firstLineChars="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Analisa Sistem Yang Sedang Berjala</w:t>
      </w:r>
      <w:r>
        <w:rPr>
          <w:rFonts w:hint="default"/>
          <w:b/>
          <w:sz w:val="24"/>
          <w:lang w:val="en-US"/>
        </w:rPr>
        <w:t>n</w:t>
      </w:r>
    </w:p>
    <w:p>
      <w:pPr>
        <w:numPr>
          <w:numId w:val="0"/>
        </w:numPr>
        <w:spacing w:line="360" w:lineRule="auto"/>
        <w:ind w:left="660" w:leftChars="300" w:right="-44" w:rightChars="-20" w:firstLine="660" w:firstLineChars="275"/>
        <w:rPr>
          <w:rFonts w:hint="default" w:ascii="Times New Roman" w:hAnsi="Times New Roman" w:eastAsia="Times New Roman"/>
          <w:b/>
          <w:sz w:val="24"/>
          <w:lang w:val="en-US"/>
        </w:rPr>
      </w:pPr>
      <w:r>
        <w:rPr>
          <w:rFonts w:hint="default"/>
          <w:sz w:val="24"/>
          <w:lang w:val="en-US"/>
        </w:rPr>
        <w:t>S</w:t>
      </w:r>
      <w:r>
        <w:rPr>
          <w:rFonts w:ascii="Times New Roman" w:hAnsi="Times New Roman" w:eastAsia="Times New Roman"/>
          <w:sz w:val="24"/>
        </w:rPr>
        <w:t xml:space="preserve">etelah penulis melakukan wawancara dan pengamatan sistem yang sedang berjalan pada </w:t>
      </w:r>
      <w:r>
        <w:rPr>
          <w:rFonts w:hint="default"/>
          <w:sz w:val="24"/>
          <w:lang w:val="en-US"/>
        </w:rPr>
        <w:t>SMK Pelita Nusantara 1 Semarang</w:t>
      </w:r>
      <w:r>
        <w:rPr>
          <w:rFonts w:ascii="Times New Roman" w:hAnsi="Times New Roman" w:eastAsia="Times New Roman"/>
          <w:sz w:val="24"/>
        </w:rPr>
        <w:t>, proses pembelajaran masih menerapkan sistem manual yang berarti proses belajar mengajar masih terikat oleh waktu mata pelajaran yang tersedia dan harus bertatap muka dengan guru pengajar</w:t>
      </w:r>
      <w:r>
        <w:rPr>
          <w:rFonts w:hint="default"/>
          <w:sz w:val="24"/>
          <w:lang w:val="en-US"/>
        </w:rPr>
        <w:t>.</w:t>
      </w:r>
    </w:p>
    <w:p>
      <w:pPr>
        <w:numPr>
          <w:ilvl w:val="1"/>
          <w:numId w:val="1"/>
        </w:numPr>
        <w:spacing w:line="360" w:lineRule="auto"/>
        <w:ind w:left="567" w:leftChars="0" w:right="-44" w:rightChars="-20" w:hanging="567" w:firstLineChars="0"/>
        <w:rPr>
          <w:rFonts w:ascii="Times New Roman" w:hAnsi="Times New Roman" w:eastAsia="Times New Roman"/>
          <w:b/>
          <w:sz w:val="24"/>
        </w:rPr>
      </w:pPr>
      <w:r>
        <w:rPr>
          <w:rFonts w:ascii="Times New Roman" w:hAnsi="Times New Roman" w:eastAsia="Times New Roman"/>
          <w:b/>
          <w:sz w:val="24"/>
        </w:rPr>
        <w:t>Analisa Sistem Yang Akan Dikembangkan</w:t>
      </w:r>
    </w:p>
    <w:p>
      <w:pPr>
        <w:spacing w:line="354" w:lineRule="auto"/>
        <w:ind w:left="660" w:leftChars="300" w:right="268" w:firstLine="660" w:firstLineChars="275"/>
        <w:jc w:val="both"/>
        <w:rPr>
          <w:rFonts w:ascii="Times New Roman" w:hAnsi="Times New Roman" w:eastAsia="Times New Roman"/>
          <w:sz w:val="24"/>
        </w:rPr>
      </w:pPr>
      <w:r>
        <w:rPr>
          <w:rFonts w:hint="default"/>
          <w:sz w:val="24"/>
          <w:lang w:val="en-US"/>
        </w:rPr>
        <w:t>P</w:t>
      </w:r>
      <w:r>
        <w:rPr>
          <w:rFonts w:ascii="Times New Roman" w:hAnsi="Times New Roman" w:eastAsia="Times New Roman"/>
          <w:sz w:val="24"/>
        </w:rPr>
        <w:t xml:space="preserve">erkembangan sistem tidak lepas dari kebutuhan yang ada pada suatu organisasi ataupun perusahaan. Adapun hal yang yang mendorong perkembangan dari 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ascii="Times New Roman" w:hAnsi="Times New Roman" w:eastAsia="Times New Roman"/>
          <w:sz w:val="24"/>
        </w:rPr>
        <w:t xml:space="preserve"> yaitu:</w:t>
      </w:r>
    </w:p>
    <w:p>
      <w:pPr>
        <w:spacing w:line="219" w:lineRule="exact"/>
        <w:ind w:left="-220" w:leftChars="-100" w:firstLine="605" w:firstLineChars="275"/>
        <w:rPr>
          <w:rFonts w:ascii="Times New Roman" w:hAnsi="Times New Roman" w:eastAsia="Times New Roman"/>
        </w:rPr>
      </w:pP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3" w:leftChars="300" w:right="268" w:rightChars="0" w:hanging="213" w:hangingChars="89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Dengan adanya 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ascii="Times New Roman" w:hAnsi="Times New Roman" w:eastAsia="Times New Roman"/>
          <w:sz w:val="24"/>
        </w:rPr>
        <w:t xml:space="preserve">, kegiatan pembelajaran memudahkan antara guru dengan siswa untuk pembelajaran secara </w:t>
      </w:r>
      <w:r>
        <w:rPr>
          <w:rFonts w:ascii="Times New Roman" w:hAnsi="Times New Roman" w:eastAsia="Times New Roman"/>
          <w:i/>
          <w:sz w:val="24"/>
        </w:rPr>
        <w:t xml:space="preserve">online </w:t>
      </w:r>
      <w:r>
        <w:rPr>
          <w:rFonts w:ascii="Times New Roman" w:hAnsi="Times New Roman" w:eastAsia="Times New Roman"/>
          <w:sz w:val="24"/>
        </w:rPr>
        <w:t>tanpa bertatap muka secara langsung.</w:t>
      </w:r>
    </w:p>
    <w:p>
      <w:pPr>
        <w:numPr>
          <w:ilvl w:val="0"/>
          <w:numId w:val="2"/>
        </w:numPr>
        <w:tabs>
          <w:tab w:val="left" w:pos="1980"/>
        </w:tabs>
        <w:spacing w:line="360" w:lineRule="auto"/>
        <w:ind w:left="878" w:leftChars="300" w:right="268" w:rightChars="0" w:hanging="218" w:hangingChars="91"/>
        <w:jc w:val="both"/>
        <w:rPr>
          <w:rFonts w:ascii="Times New Roman" w:hAnsi="Times New Roman" w:eastAsia="Times New Roman"/>
          <w:sz w:val="24"/>
        </w:rPr>
      </w:pPr>
      <w:r>
        <w:rPr>
          <w:rFonts w:hint="default"/>
          <w:sz w:val="24"/>
          <w:lang w:val="en-US"/>
        </w:rPr>
        <w:t>D</w:t>
      </w:r>
      <w:r>
        <w:rPr>
          <w:rFonts w:ascii="Times New Roman" w:hAnsi="Times New Roman" w:eastAsia="Times New Roman"/>
          <w:sz w:val="24"/>
        </w:rPr>
        <w:t xml:space="preserve">engan adanya 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ascii="Times New Roman" w:hAnsi="Times New Roman" w:eastAsia="Times New Roman"/>
          <w:sz w:val="24"/>
        </w:rPr>
        <w:t>, siswa dapat mendownload materi yang diberikan oleh guru, siswa dapat mengerjakan soal ujian yang diberikan oleh gur</w:t>
      </w:r>
      <w:r>
        <w:rPr>
          <w:rFonts w:hint="default"/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left="567" w:leftChars="0" w:right="-44" w:rightChars="-20" w:hanging="567" w:firstLineChars="0"/>
        <w:rPr>
          <w:rFonts w:ascii="Times New Roman" w:hAnsi="Times New Roman" w:eastAsia="Times New Roman"/>
          <w:b/>
          <w:sz w:val="24"/>
        </w:rPr>
      </w:pPr>
      <w:bookmarkStart w:id="0" w:name="page42"/>
      <w:bookmarkEnd w:id="0"/>
      <w:r>
        <w:rPr>
          <w:rFonts w:ascii="Times New Roman" w:hAnsi="Times New Roman" w:eastAsia="Times New Roman"/>
          <w:b/>
          <w:sz w:val="24"/>
        </w:rPr>
        <w:t>Analisa Kebutuhan Sistem</w:t>
      </w:r>
    </w:p>
    <w:p>
      <w:pPr>
        <w:numPr>
          <w:numId w:val="0"/>
        </w:numPr>
        <w:spacing w:line="360" w:lineRule="auto"/>
        <w:ind w:left="660" w:leftChars="300" w:right="-44" w:rightChars="-20" w:firstLine="660" w:firstLineChars="275"/>
        <w:rPr>
          <w:rFonts w:hint="default" w:ascii="Times New Roman" w:hAnsi="Times New Roman" w:eastAsia="Times New Roman"/>
          <w:b/>
          <w:sz w:val="24"/>
          <w:lang w:val="en-US"/>
        </w:rPr>
      </w:pPr>
      <w:r>
        <w:rPr>
          <w:rFonts w:hint="default"/>
          <w:sz w:val="24"/>
          <w:lang w:val="en-US"/>
        </w:rPr>
        <w:t>A</w:t>
      </w:r>
      <w:r>
        <w:rPr>
          <w:rFonts w:ascii="Times New Roman" w:hAnsi="Times New Roman" w:eastAsia="Times New Roman"/>
          <w:sz w:val="24"/>
        </w:rPr>
        <w:t>nalisa kebutuhan sistem merupakan hal yang penting untuk mengetahui kebutuhan-kebutuhan yang nantinya akan digunakan untuk mendukung proses pembuatan sistem bar</w:t>
      </w:r>
      <w:r>
        <w:rPr>
          <w:rFonts w:hint="default"/>
          <w:sz w:val="24"/>
          <w:lang w:val="en-US"/>
        </w:rPr>
        <w:t>u.</w:t>
      </w:r>
    </w:p>
    <w:p>
      <w:pPr>
        <w:numPr>
          <w:ilvl w:val="1"/>
          <w:numId w:val="1"/>
        </w:numPr>
        <w:spacing w:line="360" w:lineRule="auto"/>
        <w:ind w:left="567" w:leftChars="0" w:right="-44" w:rightChars="-20" w:hanging="567" w:firstLineChars="0"/>
        <w:rPr>
          <w:b/>
          <w:bCs/>
        </w:rPr>
      </w:pPr>
      <w:r>
        <w:rPr>
          <w:b/>
          <w:bCs/>
        </w:rPr>
        <w:t>Perancangan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Sistem</w:t>
      </w:r>
    </w:p>
    <w:p>
      <w:pPr>
        <w:numPr>
          <w:numId w:val="0"/>
        </w:numPr>
        <w:spacing w:line="360" w:lineRule="auto"/>
        <w:ind w:left="660" w:leftChars="300" w:right="-44" w:rightChars="-20" w:firstLine="660" w:firstLineChars="30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P</w:t>
      </w:r>
      <w:r>
        <w:rPr>
          <w:b w:val="0"/>
          <w:bCs w:val="0"/>
        </w:rPr>
        <w:t>e</w:t>
      </w:r>
      <w:r>
        <w:t xml:space="preserve">rancangan sistem yang disusun bertujuan untuk menggambarkan secara jelas proses – proses sistem aplikasi yang dibentuk dengan metode pendekatan yang digunakan menggunakan </w:t>
      </w:r>
      <w:r>
        <w:rPr>
          <w:i/>
        </w:rPr>
        <w:t xml:space="preserve">object oriented </w:t>
      </w:r>
      <w:r>
        <w:t xml:space="preserve">maka model yang dipakai adalah </w:t>
      </w:r>
      <w:r>
        <w:rPr>
          <w:i/>
        </w:rPr>
        <w:t>Unfield Modeling Language</w:t>
      </w:r>
      <w:r>
        <w:rPr>
          <w:rFonts w:hint="default"/>
          <w:i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left="709" w:leftChars="0" w:right="-44" w:rightChars="-20" w:hanging="709" w:firstLineChars="0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Analisa Kebutuhan User</w:t>
      </w:r>
    </w:p>
    <w:p>
      <w:pPr>
        <w:spacing w:line="354" w:lineRule="auto"/>
        <w:ind w:left="880" w:leftChars="400" w:right="268" w:firstLine="720" w:firstLineChars="300"/>
        <w:jc w:val="both"/>
        <w:rPr>
          <w:rFonts w:ascii="Times New Roman" w:hAnsi="Times New Roman" w:eastAsia="Times New Roman"/>
        </w:rPr>
      </w:pPr>
      <w:r>
        <w:rPr>
          <w:rFonts w:hint="default"/>
          <w:sz w:val="24"/>
          <w:lang w:val="en-US"/>
        </w:rPr>
        <w:t>D</w:t>
      </w:r>
      <w:r>
        <w:rPr>
          <w:rFonts w:ascii="Times New Roman" w:hAnsi="Times New Roman" w:eastAsia="Times New Roman"/>
          <w:sz w:val="24"/>
        </w:rPr>
        <w:t>alam sistem ini penulis menganalisa siapa saja yang akan menggunakan sistem dan apa yang dilakukan dalam sistem ini. Sistem ini akan digunakan oleh :</w:t>
      </w:r>
    </w:p>
    <w:p>
      <w:pPr>
        <w:numPr>
          <w:ilvl w:val="0"/>
          <w:numId w:val="3"/>
        </w:numPr>
        <w:tabs>
          <w:tab w:val="left" w:pos="2100"/>
        </w:tabs>
        <w:spacing w:line="357" w:lineRule="auto"/>
        <w:ind w:left="1978" w:leftChars="727" w:right="268" w:hanging="379" w:hangingChars="158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i/>
          <w:sz w:val="24"/>
        </w:rPr>
        <w:t xml:space="preserve">Administrator </w:t>
      </w:r>
      <w:r>
        <w:rPr>
          <w:rFonts w:ascii="Times New Roman" w:hAnsi="Times New Roman" w:eastAsia="Times New Roman"/>
          <w:sz w:val="24"/>
        </w:rPr>
        <w:t>atau bisa disebut admin, yaitu seseorang yang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memiliki hak akses penuh dalam penggunaan aplikasi e-learning, selain itu mampu mengoperasikan komputer. Meliputi : mengelola data siswa, data guru, data mapel, data materi, soal, hasil ujian, dan setting email.</w:t>
      </w:r>
    </w:p>
    <w:p>
      <w:pPr>
        <w:spacing w:line="20" w:lineRule="exact"/>
        <w:ind w:left="1978" w:leftChars="727" w:hanging="379" w:hangingChars="158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3"/>
        </w:numPr>
        <w:tabs>
          <w:tab w:val="left" w:pos="2100"/>
        </w:tabs>
        <w:spacing w:line="354" w:lineRule="auto"/>
        <w:ind w:left="1978" w:leftChars="727" w:right="268" w:hanging="379" w:hangingChars="158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Guru, yaitu seseorang yang memiliki hak akses yang hanya diberikan kepada guru. Meliputi : data materi, soal, ujian, dan hasil ujian.</w:t>
      </w:r>
    </w:p>
    <w:p>
      <w:pPr>
        <w:spacing w:line="18" w:lineRule="exact"/>
        <w:ind w:left="880" w:leftChars="400" w:firstLine="720" w:firstLineChars="300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="880" w:leftChars="400" w:right="-44" w:rightChars="-20" w:firstLine="720" w:firstLineChars="300"/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</w:rPr>
        <w:t>Siswa, yaitu seseorang yang memiliki hak akses yang hanya diberikan kepada siswa, selain itu mampu mengoperasikan komputer. Meliputi : data materi, dan ujian</w:t>
      </w:r>
      <w:r>
        <w:rPr>
          <w:rFonts w:hint="default"/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left="709" w:leftChars="0" w:right="-44" w:rightChars="-20" w:hanging="709" w:firstLineChars="0"/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  <w:t>Analisa Kebutuhan Hardware</w:t>
      </w:r>
    </w:p>
    <w:p>
      <w:pPr>
        <w:spacing w:line="351" w:lineRule="auto"/>
        <w:ind w:left="880" w:leftChars="0" w:right="268" w:firstLine="720" w:firstLineChars="0"/>
        <w:rPr>
          <w:rFonts w:ascii="Times New Roman" w:hAnsi="Times New Roman" w:eastAsia="Times New Roman"/>
          <w:sz w:val="24"/>
        </w:rPr>
      </w:pPr>
      <w:r>
        <w:rPr>
          <w:rFonts w:hint="default"/>
          <w:sz w:val="24"/>
          <w:lang w:val="en-US"/>
        </w:rPr>
        <w:t>D</w:t>
      </w:r>
      <w:r>
        <w:rPr>
          <w:rFonts w:ascii="Times New Roman" w:hAnsi="Times New Roman" w:eastAsia="Times New Roman"/>
          <w:sz w:val="24"/>
        </w:rPr>
        <w:t>alam pembuatan aplikasi e-learning penulis menggunakan beberapa perangkat keras, yaitu :</w:t>
      </w:r>
    </w:p>
    <w:p>
      <w:pPr>
        <w:spacing w:line="9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4"/>
        </w:numPr>
        <w:tabs>
          <w:tab w:val="left" w:pos="1760"/>
        </w:tabs>
        <w:spacing w:line="0" w:lineRule="atLeast"/>
        <w:ind w:left="1316" w:leftChars="438" w:hanging="352" w:hangingChars="14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Laptop</w:t>
      </w:r>
      <w:r>
        <w:rPr>
          <w:rFonts w:ascii="Times New Roman" w:hAnsi="Times New Roman" w:eastAsia="Times New Roman"/>
          <w:i/>
          <w:sz w:val="24"/>
        </w:rPr>
        <w:t>Processor Core i</w:t>
      </w:r>
      <w:r>
        <w:rPr>
          <w:rFonts w:hint="default"/>
          <w:i/>
          <w:sz w:val="24"/>
          <w:lang w:val="en-US"/>
        </w:rPr>
        <w:t>3</w:t>
      </w:r>
    </w:p>
    <w:p>
      <w:pPr>
        <w:numPr>
          <w:ilvl w:val="0"/>
          <w:numId w:val="4"/>
        </w:numPr>
        <w:tabs>
          <w:tab w:val="left" w:pos="1760"/>
        </w:tabs>
        <w:spacing w:line="0" w:lineRule="atLeast"/>
        <w:ind w:left="1316" w:leftChars="438" w:hanging="352" w:hangingChars="14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i/>
          <w:sz w:val="24"/>
        </w:rPr>
        <w:t xml:space="preserve">RAM </w:t>
      </w:r>
      <w:r>
        <w:rPr>
          <w:rFonts w:ascii="Times New Roman" w:hAnsi="Times New Roman" w:eastAsia="Times New Roman"/>
          <w:sz w:val="24"/>
        </w:rPr>
        <w:t>minimum 2GB</w:t>
      </w:r>
    </w:p>
    <w:p>
      <w:pPr>
        <w:numPr>
          <w:ilvl w:val="0"/>
          <w:numId w:val="4"/>
        </w:numPr>
        <w:tabs>
          <w:tab w:val="left" w:pos="2100"/>
        </w:tabs>
        <w:spacing w:line="0" w:lineRule="atLeast"/>
        <w:ind w:left="1316" w:leftChars="438" w:hanging="352" w:hangingChars="147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i/>
          <w:sz w:val="24"/>
        </w:rPr>
        <w:t>Keyboard</w:t>
      </w:r>
    </w:p>
    <w:p>
      <w:pPr>
        <w:numPr>
          <w:ilvl w:val="0"/>
          <w:numId w:val="4"/>
        </w:numPr>
        <w:tabs>
          <w:tab w:val="left" w:pos="2100"/>
        </w:tabs>
        <w:spacing w:line="0" w:lineRule="atLeast"/>
        <w:ind w:left="1316" w:leftChars="438" w:hanging="352" w:hangingChars="147"/>
        <w:rPr>
          <w:rFonts w:ascii="Times New Roman" w:hAnsi="Times New Roman" w:eastAsia="Times New Roman"/>
          <w:sz w:val="24"/>
        </w:rPr>
      </w:pPr>
      <w:r>
        <w:rPr>
          <w:rFonts w:hint="default"/>
          <w:i/>
          <w:sz w:val="24"/>
          <w:lang w:val="en-US"/>
        </w:rPr>
        <w:t>Mouse</w:t>
      </w:r>
    </w:p>
    <w:p>
      <w:pPr>
        <w:numPr>
          <w:ilvl w:val="2"/>
          <w:numId w:val="1"/>
        </w:numPr>
        <w:spacing w:line="360" w:lineRule="auto"/>
        <w:ind w:left="709" w:leftChars="0" w:right="-44" w:rightChars="-20" w:hanging="709" w:firstLineChars="0"/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  <w:t>Analisa Kebutuhan Software</w:t>
      </w:r>
    </w:p>
    <w:p>
      <w:pPr>
        <w:spacing w:line="351" w:lineRule="auto"/>
        <w:ind w:left="880" w:leftChars="0" w:right="268" w:firstLine="708" w:firstLineChars="0"/>
        <w:rPr>
          <w:rFonts w:ascii="Times New Roman" w:hAnsi="Times New Roman" w:eastAsia="Times New Roman"/>
        </w:rPr>
      </w:pPr>
      <w:r>
        <w:rPr>
          <w:rFonts w:hint="default"/>
          <w:sz w:val="24"/>
          <w:lang w:val="en-US"/>
        </w:rPr>
        <w:t>B</w:t>
      </w:r>
      <w:r>
        <w:rPr>
          <w:rFonts w:ascii="Times New Roman" w:hAnsi="Times New Roman" w:eastAsia="Times New Roman"/>
          <w:sz w:val="24"/>
        </w:rPr>
        <w:t xml:space="preserve">eberapa </w:t>
      </w:r>
      <w:r>
        <w:rPr>
          <w:rFonts w:ascii="Times New Roman" w:hAnsi="Times New Roman" w:eastAsia="Times New Roman"/>
          <w:i/>
          <w:sz w:val="24"/>
        </w:rPr>
        <w:t>software</w:t>
      </w:r>
      <w:r>
        <w:rPr>
          <w:rFonts w:ascii="Times New Roman" w:hAnsi="Times New Roman" w:eastAsia="Times New Roman"/>
          <w:sz w:val="24"/>
        </w:rPr>
        <w:t xml:space="preserve"> yang digunakan penulis untuk mendukung pembuatan sistem, yaitu :</w:t>
      </w:r>
    </w:p>
    <w:p>
      <w:pPr>
        <w:numPr>
          <w:ilvl w:val="0"/>
          <w:numId w:val="5"/>
        </w:numPr>
        <w:tabs>
          <w:tab w:val="left" w:pos="1320"/>
        </w:tabs>
        <w:spacing w:line="0" w:lineRule="atLeast"/>
        <w:ind w:left="1320" w:leftChars="0" w:hanging="35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Sistem Operasi Windows </w:t>
      </w:r>
      <w:r>
        <w:rPr>
          <w:rFonts w:hint="default"/>
          <w:sz w:val="24"/>
          <w:lang w:val="en-US"/>
        </w:rPr>
        <w:t>10</w:t>
      </w:r>
    </w:p>
    <w:p>
      <w:pPr>
        <w:numPr>
          <w:ilvl w:val="0"/>
          <w:numId w:val="5"/>
        </w:numPr>
        <w:tabs>
          <w:tab w:val="left" w:pos="1320"/>
        </w:tabs>
        <w:spacing w:line="0" w:lineRule="atLeast"/>
        <w:ind w:left="1320" w:leftChars="0" w:hanging="35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Bahasa Pemrograman </w:t>
      </w:r>
      <w:r>
        <w:rPr>
          <w:rFonts w:ascii="Times New Roman" w:hAnsi="Times New Roman" w:eastAsia="Times New Roman"/>
          <w:i/>
          <w:sz w:val="24"/>
        </w:rPr>
        <w:t>PHP</w:t>
      </w:r>
    </w:p>
    <w:p>
      <w:pPr>
        <w:numPr>
          <w:ilvl w:val="0"/>
          <w:numId w:val="5"/>
        </w:numPr>
        <w:tabs>
          <w:tab w:val="left" w:pos="1320"/>
        </w:tabs>
        <w:spacing w:line="0" w:lineRule="atLeast"/>
        <w:ind w:left="1320" w:leftChars="0" w:hanging="35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Notepad++ untuk penulisan kode program</w:t>
      </w:r>
    </w:p>
    <w:p>
      <w:pPr>
        <w:numPr>
          <w:ilvl w:val="0"/>
          <w:numId w:val="5"/>
        </w:numPr>
        <w:tabs>
          <w:tab w:val="left" w:pos="1320"/>
        </w:tabs>
        <w:spacing w:line="0" w:lineRule="atLeast"/>
        <w:ind w:left="1320" w:leftChars="0" w:hanging="35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i/>
          <w:sz w:val="24"/>
        </w:rPr>
        <w:t>Framework CI</w:t>
      </w:r>
    </w:p>
    <w:p>
      <w:pPr>
        <w:numPr>
          <w:ilvl w:val="0"/>
          <w:numId w:val="5"/>
        </w:numPr>
        <w:tabs>
          <w:tab w:val="left" w:pos="1320"/>
        </w:tabs>
        <w:spacing w:line="0" w:lineRule="atLeast"/>
        <w:ind w:left="1320" w:leftChars="0" w:hanging="35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i/>
          <w:sz w:val="24"/>
        </w:rPr>
        <w:t>Database MySQL</w:t>
      </w:r>
    </w:p>
    <w:p>
      <w:pPr>
        <w:numPr>
          <w:ilvl w:val="0"/>
          <w:numId w:val="5"/>
        </w:numPr>
        <w:tabs>
          <w:tab w:val="left" w:pos="1320"/>
        </w:tabs>
        <w:spacing w:line="0" w:lineRule="atLeast"/>
        <w:ind w:left="1320" w:leftChars="0" w:hanging="355" w:firstLineChars="0"/>
        <w:rPr>
          <w:rFonts w:ascii="Times New Roman" w:hAnsi="Times New Roman" w:eastAsia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/>
          <w:b w:val="0"/>
          <w:bCs w:val="0"/>
          <w:i/>
          <w:sz w:val="24"/>
        </w:rPr>
        <w:t xml:space="preserve">Rational Rose Enterprise </w:t>
      </w:r>
      <w:r>
        <w:rPr>
          <w:rFonts w:ascii="Times New Roman" w:hAnsi="Times New Roman" w:eastAsia="Times New Roman"/>
          <w:b w:val="0"/>
          <w:bCs w:val="0"/>
          <w:sz w:val="24"/>
        </w:rPr>
        <w:t>untuk desain UML</w:t>
      </w:r>
    </w:p>
    <w:p>
      <w:pPr>
        <w:numPr>
          <w:ilvl w:val="0"/>
          <w:numId w:val="5"/>
        </w:numPr>
        <w:tabs>
          <w:tab w:val="left" w:pos="1320"/>
        </w:tabs>
        <w:spacing w:line="0" w:lineRule="atLeast"/>
        <w:ind w:left="1320" w:leftChars="0" w:hanging="355" w:firstLineChars="0"/>
        <w:rPr>
          <w:rFonts w:ascii="Times New Roman" w:hAnsi="Times New Roman" w:eastAsia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eastAsia="Times New Roman"/>
          <w:b w:val="0"/>
          <w:bCs w:val="0"/>
          <w:sz w:val="24"/>
        </w:rPr>
        <w:t xml:space="preserve">Balsamiq Mockup 3 untuk desain </w:t>
      </w:r>
      <w:r>
        <w:rPr>
          <w:rFonts w:ascii="Times New Roman" w:hAnsi="Times New Roman" w:eastAsia="Times New Roman"/>
          <w:b w:val="0"/>
          <w:bCs w:val="0"/>
          <w:i/>
          <w:sz w:val="24"/>
        </w:rPr>
        <w:t>interface</w:t>
      </w:r>
      <w:r>
        <w:rPr>
          <w:b w:val="0"/>
          <w:bCs w:val="0"/>
        </w:rPr>
        <w:t>.</w:t>
      </w:r>
    </w:p>
    <w:p>
      <w:pPr>
        <w:numPr>
          <w:ilvl w:val="2"/>
          <w:numId w:val="1"/>
        </w:numPr>
        <w:spacing w:line="360" w:lineRule="auto"/>
        <w:ind w:left="709" w:leftChars="0" w:right="-44" w:rightChars="-20" w:hanging="709" w:firstLineChars="0"/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  <w:t>Analisa Perancangan Sistem</w:t>
      </w:r>
    </w:p>
    <w:p>
      <w:pPr>
        <w:numPr>
          <w:numId w:val="0"/>
        </w:numPr>
        <w:spacing w:line="360" w:lineRule="auto"/>
        <w:ind w:left="880" w:leftChars="400" w:right="-44" w:rightChars="-20" w:firstLine="660" w:firstLineChars="275"/>
        <w:rPr>
          <w:rFonts w:hint="default" w:ascii="Times New Roman" w:hAnsi="Times New Roman" w:eastAsia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sz w:val="24"/>
          <w:lang w:val="en-US"/>
        </w:rPr>
        <w:t>D</w:t>
      </w:r>
      <w:r>
        <w:rPr>
          <w:rFonts w:ascii="Times New Roman" w:hAnsi="Times New Roman" w:eastAsia="Times New Roman"/>
          <w:sz w:val="24"/>
        </w:rPr>
        <w:t xml:space="preserve">alam merancang 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ascii="Times New Roman" w:hAnsi="Times New Roman" w:eastAsia="Times New Roman"/>
          <w:sz w:val="24"/>
        </w:rPr>
        <w:t>, penulis menggunakan alat bantu perancangan sistem yaitu menggunakan UML (</w:t>
      </w:r>
      <w:r>
        <w:rPr>
          <w:rFonts w:ascii="Times New Roman" w:hAnsi="Times New Roman" w:eastAsia="Times New Roman"/>
          <w:i/>
          <w:sz w:val="24"/>
        </w:rPr>
        <w:t>Unified Modelling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System</w:t>
      </w:r>
      <w:r>
        <w:rPr>
          <w:rFonts w:ascii="Times New Roman" w:hAnsi="Times New Roman" w:eastAsia="Times New Roman"/>
          <w:sz w:val="24"/>
        </w:rPr>
        <w:t>). Di dalam UML, terdapat gambaran sistem berupa diagram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 xml:space="preserve">diantaranya </w:t>
      </w:r>
      <w:r>
        <w:rPr>
          <w:rFonts w:ascii="Times New Roman" w:hAnsi="Times New Roman" w:eastAsia="Times New Roman"/>
          <w:i/>
          <w:sz w:val="24"/>
        </w:rPr>
        <w:t>usecase diagram</w:t>
      </w:r>
      <w:r>
        <w:rPr>
          <w:rFonts w:ascii="Times New Roman" w:hAnsi="Times New Roman" w:eastAsia="Times New Roman"/>
          <w:sz w:val="24"/>
        </w:rPr>
        <w:t xml:space="preserve">, </w:t>
      </w:r>
      <w:r>
        <w:rPr>
          <w:rFonts w:ascii="Times New Roman" w:hAnsi="Times New Roman" w:eastAsia="Times New Roman"/>
          <w:i/>
          <w:sz w:val="24"/>
        </w:rPr>
        <w:t>class diagram</w:t>
      </w:r>
      <w:r>
        <w:rPr>
          <w:rFonts w:ascii="Times New Roman" w:hAnsi="Times New Roman" w:eastAsia="Times New Roman"/>
          <w:sz w:val="24"/>
        </w:rPr>
        <w:t xml:space="preserve">,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, dan </w:t>
      </w:r>
      <w:r>
        <w:rPr>
          <w:rFonts w:ascii="Times New Roman" w:hAnsi="Times New Roman" w:eastAsia="Times New Roman"/>
          <w:i/>
          <w:sz w:val="24"/>
        </w:rPr>
        <w:t>sequence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diagram</w:t>
      </w:r>
      <w:r>
        <w:rPr>
          <w:rFonts w:hint="default"/>
          <w:i/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left="709" w:leftChars="0" w:right="-44" w:rightChars="-20" w:hanging="709" w:firstLineChars="0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Use Case</w:t>
      </w:r>
      <w:r>
        <w:rPr>
          <w:b/>
          <w:bCs/>
          <w:i w:val="0"/>
          <w:iCs w:val="0"/>
          <w:spacing w:val="-3"/>
          <w:sz w:val="24"/>
          <w:szCs w:val="24"/>
        </w:rPr>
        <w:t xml:space="preserve"> </w:t>
      </w:r>
      <w:r>
        <w:rPr>
          <w:b/>
          <w:bCs/>
          <w:i w:val="0"/>
          <w:iCs w:val="0"/>
          <w:sz w:val="24"/>
          <w:szCs w:val="24"/>
        </w:rPr>
        <w:t>Diagram</w:t>
      </w:r>
    </w:p>
    <w:p>
      <w:pPr>
        <w:numPr>
          <w:numId w:val="0"/>
        </w:numPr>
        <w:spacing w:line="360" w:lineRule="auto"/>
        <w:ind w:left="880" w:leftChars="400" w:right="-44" w:rightChars="-20" w:firstLine="660" w:firstLineChars="275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487793664" behindDoc="1" locked="0" layoutInCell="1" allowOverlap="1">
            <wp:simplePos x="0" y="0"/>
            <wp:positionH relativeFrom="column">
              <wp:posOffset>865505</wp:posOffset>
            </wp:positionH>
            <wp:positionV relativeFrom="paragraph">
              <wp:posOffset>998220</wp:posOffset>
            </wp:positionV>
            <wp:extent cx="3453130" cy="2363470"/>
            <wp:effectExtent l="0" t="0" r="13970" b="177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/>
          <w:sz w:val="24"/>
          <w:lang w:val="en-US"/>
        </w:rPr>
        <w:t>U</w:t>
      </w:r>
      <w:r>
        <w:rPr>
          <w:rFonts w:ascii="Times New Roman" w:hAnsi="Times New Roman" w:eastAsia="Times New Roman"/>
          <w:i/>
          <w:sz w:val="24"/>
        </w:rPr>
        <w:t xml:space="preserve">se case diagram </w:t>
      </w:r>
      <w:r>
        <w:rPr>
          <w:rFonts w:ascii="Times New Roman" w:hAnsi="Times New Roman" w:eastAsia="Times New Roman"/>
          <w:sz w:val="24"/>
        </w:rPr>
        <w:t>merupakan gambaran dari kegiatan apa saja yang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 xml:space="preserve">dilakukan oleh sistem. </w:t>
      </w:r>
      <w:r>
        <w:rPr>
          <w:rFonts w:ascii="Times New Roman" w:hAnsi="Times New Roman" w:eastAsia="Times New Roman"/>
          <w:i/>
          <w:sz w:val="24"/>
        </w:rPr>
        <w:t>Usecase diagram</w:t>
      </w:r>
      <w:r>
        <w:rPr>
          <w:rFonts w:ascii="Times New Roman" w:hAnsi="Times New Roman" w:eastAsia="Times New Roman"/>
          <w:sz w:val="24"/>
        </w:rPr>
        <w:t xml:space="preserve"> berinteraksi antara satu aktor atau lebih. Berikut ini adalah </w:t>
      </w:r>
      <w:r>
        <w:rPr>
          <w:rFonts w:ascii="Times New Roman" w:hAnsi="Times New Roman" w:eastAsia="Times New Roman"/>
          <w:i/>
          <w:sz w:val="24"/>
        </w:rPr>
        <w:t>use case diagram</w:t>
      </w:r>
      <w:r>
        <w:rPr>
          <w:rFonts w:ascii="Times New Roman" w:hAnsi="Times New Roman" w:eastAsia="Times New Roman"/>
          <w:sz w:val="24"/>
        </w:rPr>
        <w:t xml:space="preserve"> dari 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hint="default"/>
          <w:i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Chars="0" w:right="-44" w:rightChars="-20"/>
        <w:rPr>
          <w:rFonts w:hint="default"/>
          <w:i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i/>
          <w:sz w:val="24"/>
          <w:lang w:val="en-US"/>
        </w:rPr>
      </w:pPr>
      <w:r>
        <w:rPr>
          <w:rFonts w:hint="default"/>
          <w:sz w:val="24"/>
          <w:lang w:val="en-US"/>
        </w:rPr>
        <w:t>G</w:t>
      </w:r>
      <w:r>
        <w:rPr>
          <w:sz w:val="24"/>
        </w:rPr>
        <w:t xml:space="preserve">ambar </w:t>
      </w:r>
      <w:r>
        <w:rPr>
          <w:rFonts w:hint="default"/>
          <w:sz w:val="24"/>
          <w:lang w:val="en-US"/>
        </w:rPr>
        <w:t>3</w:t>
      </w:r>
      <w:r>
        <w:rPr>
          <w:sz w:val="24"/>
        </w:rPr>
        <w:t xml:space="preserve">.1 </w:t>
      </w:r>
      <w:r>
        <w:rPr>
          <w:rFonts w:ascii="Times New Roman" w:hAnsi="Times New Roman" w:eastAsia="Times New Roman"/>
          <w:i/>
          <w:sz w:val="24"/>
        </w:rPr>
        <w:t>Use Case Diagram</w:t>
      </w:r>
      <w:r>
        <w:rPr>
          <w:rFonts w:hint="default"/>
          <w:i/>
          <w:sz w:val="24"/>
          <w:lang w:val="en-US"/>
        </w:rPr>
        <w:t>.</w:t>
      </w:r>
    </w:p>
    <w:p>
      <w:pPr>
        <w:numPr>
          <w:ilvl w:val="2"/>
          <w:numId w:val="1"/>
        </w:numPr>
        <w:spacing w:line="360" w:lineRule="auto"/>
        <w:ind w:left="709" w:leftChars="0" w:right="-44" w:rightChars="-20" w:hanging="709" w:firstLineChars="0"/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  <w:t>Skenario Sistem</w:t>
      </w:r>
    </w:p>
    <w:p>
      <w:pPr>
        <w:numPr>
          <w:numId w:val="0"/>
        </w:numPr>
        <w:spacing w:line="360" w:lineRule="auto"/>
        <w:ind w:left="880" w:leftChars="400" w:right="-44" w:rightChars="-20" w:firstLine="660" w:firstLineChars="275"/>
        <w:rPr>
          <w:rFonts w:ascii="Times New Roman" w:hAnsi="Times New Roman" w:eastAsia="Times New Roman"/>
          <w:sz w:val="24"/>
        </w:rPr>
      </w:pPr>
      <w:r>
        <w:rPr>
          <w:rFonts w:hint="default"/>
          <w:sz w:val="24"/>
          <w:lang w:val="en-US"/>
        </w:rPr>
        <w:t>D</w:t>
      </w:r>
      <w:r>
        <w:rPr>
          <w:rFonts w:ascii="Times New Roman" w:hAnsi="Times New Roman" w:eastAsia="Times New Roman"/>
          <w:sz w:val="24"/>
        </w:rPr>
        <w:t xml:space="preserve">etail dari masing-masing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diatas dapat dilihat pada uraian berikut :</w:t>
      </w: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leftChars="0" w:right="-44" w:rightChars="-20" w:hanging="42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Data Siswa</w:t>
      </w:r>
    </w:p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Tabel 4.1. Tabel 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Data Siswa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leftChars="0" w:right="-44" w:rightChars="-20" w:hanging="42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Data Guru</w:t>
      </w:r>
    </w:p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Tabel 4.2. Tabel 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Data Guru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leftChars="0" w:right="-44" w:rightChars="-20" w:hanging="42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Data Mapel</w:t>
      </w:r>
    </w:p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Tabel 4.3. Tabel 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Data Mapel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leftChars="0" w:right="-44" w:rightChars="-20" w:hanging="42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3"/>
        </w:rPr>
        <w:t xml:space="preserve">Skenario </w:t>
      </w:r>
      <w:r>
        <w:rPr>
          <w:rFonts w:ascii="Times New Roman" w:hAnsi="Times New Roman" w:eastAsia="Times New Roman"/>
          <w:i/>
          <w:sz w:val="23"/>
        </w:rPr>
        <w:t>Use Case</w:t>
      </w:r>
      <w:r>
        <w:rPr>
          <w:rFonts w:ascii="Times New Roman" w:hAnsi="Times New Roman" w:eastAsia="Times New Roman"/>
          <w:sz w:val="23"/>
        </w:rPr>
        <w:t xml:space="preserve"> Mengelola Data Materi</w:t>
      </w:r>
    </w:p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Tabel 4.4. Tabel 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Data Materi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leftChars="0" w:right="-44" w:rightChars="-20" w:hanging="42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Data Soal</w:t>
      </w:r>
    </w:p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Tabel 4.5. Tabel 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Data Soal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both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both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leftChars="0" w:right="-44" w:rightChars="-20" w:hanging="42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3"/>
        </w:rPr>
        <w:t xml:space="preserve">Skenario </w:t>
      </w:r>
      <w:r>
        <w:rPr>
          <w:rFonts w:ascii="Times New Roman" w:hAnsi="Times New Roman" w:eastAsia="Times New Roman"/>
          <w:i/>
          <w:sz w:val="23"/>
        </w:rPr>
        <w:t>Use Case</w:t>
      </w:r>
      <w:r>
        <w:rPr>
          <w:rFonts w:ascii="Times New Roman" w:hAnsi="Times New Roman" w:eastAsia="Times New Roman"/>
          <w:sz w:val="23"/>
        </w:rPr>
        <w:t xml:space="preserve"> Mengelola  Ujian</w:t>
      </w:r>
    </w:p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Tabel 4.6. Tabel 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Ujian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leftChars="0" w:right="-44" w:rightChars="-20" w:hanging="42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Hasil Ujian</w:t>
      </w:r>
    </w:p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Tabel 4.7. Tabel 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Mengelola Hasil Ujian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leftChars="0" w:right="-44" w:rightChars="-20" w:hanging="42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3"/>
        </w:rPr>
        <w:t xml:space="preserve">Skenario </w:t>
      </w:r>
      <w:r>
        <w:rPr>
          <w:rFonts w:ascii="Times New Roman" w:hAnsi="Times New Roman" w:eastAsia="Times New Roman"/>
          <w:i/>
          <w:sz w:val="23"/>
        </w:rPr>
        <w:t>Use Case</w:t>
      </w:r>
      <w:r>
        <w:rPr>
          <w:rFonts w:ascii="Times New Roman" w:hAnsi="Times New Roman" w:eastAsia="Times New Roman"/>
          <w:sz w:val="23"/>
        </w:rPr>
        <w:t xml:space="preserve"> Download Materi</w:t>
      </w:r>
    </w:p>
    <w:p>
      <w:pPr>
        <w:spacing w:line="0" w:lineRule="atLeast"/>
        <w:ind w:left="1100" w:leftChars="0" w:firstLine="0" w:firstLineChars="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Tabel 4.8. Tabel 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Download Materi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spacing w:line="0" w:lineRule="atLeast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</w:tbl>
    <w:p>
      <w:pPr>
        <w:spacing w:line="0" w:lineRule="atLeast"/>
        <w:jc w:val="both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6"/>
        </w:numPr>
        <w:tabs>
          <w:tab w:val="left" w:pos="880"/>
          <w:tab w:val="clear" w:pos="425"/>
        </w:tabs>
        <w:spacing w:line="360" w:lineRule="auto"/>
        <w:ind w:left="1540" w:leftChars="0" w:right="-44" w:rightChars="-20" w:hanging="425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3"/>
        </w:rPr>
        <w:t xml:space="preserve">Skenario </w:t>
      </w:r>
      <w:r>
        <w:rPr>
          <w:rFonts w:ascii="Times New Roman" w:hAnsi="Times New Roman" w:eastAsia="Times New Roman"/>
          <w:i/>
          <w:sz w:val="23"/>
        </w:rPr>
        <w:t>Use Case</w:t>
      </w:r>
      <w:r>
        <w:rPr>
          <w:rFonts w:ascii="Times New Roman" w:hAnsi="Times New Roman" w:eastAsia="Times New Roman"/>
          <w:sz w:val="23"/>
        </w:rPr>
        <w:t xml:space="preserve"> Ujian</w:t>
      </w:r>
    </w:p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Tabel 4.9. Tabel Skenario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>Ujian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  <w:tc>
          <w:tcPr>
            <w:tcW w:w="2697" w:type="dxa"/>
          </w:tcPr>
          <w:p>
            <w:pPr>
              <w:numPr>
                <w:numId w:val="0"/>
              </w:numPr>
              <w:tabs>
                <w:tab w:val="left" w:pos="880"/>
              </w:tabs>
              <w:spacing w:line="360" w:lineRule="auto"/>
              <w:ind w:right="-44" w:rightChars="-20"/>
              <w:jc w:val="center"/>
              <w:rPr>
                <w:rFonts w:ascii="Times New Roman" w:hAnsi="Times New Roman" w:eastAsia="Times New Roman"/>
                <w:sz w:val="24"/>
                <w:vertAlign w:val="baseline"/>
              </w:rPr>
            </w:pPr>
          </w:p>
        </w:tc>
      </w:tr>
    </w:tbl>
    <w:p>
      <w:pPr>
        <w:numPr>
          <w:numId w:val="0"/>
        </w:numPr>
        <w:tabs>
          <w:tab w:val="left" w:pos="880"/>
        </w:tabs>
        <w:spacing w:line="360" w:lineRule="auto"/>
        <w:ind w:left="1115"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ilvl w:val="2"/>
          <w:numId w:val="1"/>
        </w:numPr>
        <w:spacing w:line="360" w:lineRule="auto"/>
        <w:ind w:left="709" w:leftChars="0" w:right="-44" w:rightChars="-20" w:hanging="709" w:firstLineChars="0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Activity</w:t>
      </w:r>
      <w:r>
        <w:rPr>
          <w:b/>
          <w:bCs/>
          <w:i w:val="0"/>
          <w:iCs w:val="0"/>
          <w:spacing w:val="-1"/>
          <w:sz w:val="24"/>
          <w:szCs w:val="24"/>
        </w:rPr>
        <w:t xml:space="preserve"> </w:t>
      </w:r>
      <w:r>
        <w:rPr>
          <w:b/>
          <w:bCs/>
          <w:i w:val="0"/>
          <w:iCs w:val="0"/>
          <w:sz w:val="24"/>
          <w:szCs w:val="24"/>
        </w:rPr>
        <w:t>Diagram</w:t>
      </w:r>
    </w:p>
    <w:p>
      <w:pPr>
        <w:numPr>
          <w:numId w:val="0"/>
        </w:numPr>
        <w:spacing w:line="360" w:lineRule="auto"/>
        <w:ind w:left="880" w:leftChars="400" w:right="-44" w:rightChars="-20" w:firstLine="660" w:firstLineChars="275"/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A</w:t>
      </w:r>
      <w:r>
        <w:rPr>
          <w:rFonts w:ascii="Times New Roman" w:hAnsi="Times New Roman" w:eastAsia="Times New Roman"/>
          <w:i/>
          <w:sz w:val="24"/>
        </w:rPr>
        <w:t xml:space="preserve">ctivity Diagram </w:t>
      </w:r>
      <w:r>
        <w:rPr>
          <w:rFonts w:ascii="Times New Roman" w:hAnsi="Times New Roman" w:eastAsia="Times New Roman"/>
          <w:sz w:val="24"/>
        </w:rPr>
        <w:t>menggambarkan aliran akitivitas dalam sistem yang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 xml:space="preserve">sedang dirancang, bagaimana masing-masing aliran berawal, </w:t>
      </w:r>
      <w:r>
        <w:rPr>
          <w:rFonts w:ascii="Times New Roman" w:hAnsi="Times New Roman" w:eastAsia="Times New Roman"/>
          <w:i/>
          <w:sz w:val="24"/>
        </w:rPr>
        <w:t>decision</w:t>
      </w:r>
      <w:r>
        <w:rPr>
          <w:rFonts w:ascii="Times New Roman" w:hAnsi="Times New Roman" w:eastAsia="Times New Roman"/>
          <w:sz w:val="24"/>
        </w:rPr>
        <w:t xml:space="preserve"> yang mungkin terjadi, dan bagaimana mereka berakhir. Berikut gambar </w:t>
      </w:r>
      <w:r>
        <w:rPr>
          <w:rFonts w:ascii="Times New Roman" w:hAnsi="Times New Roman" w:eastAsia="Times New Roman"/>
          <w:i/>
          <w:sz w:val="24"/>
        </w:rPr>
        <w:t>activity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diagram</w:t>
      </w:r>
      <w:r>
        <w:rPr>
          <w:rFonts w:hint="default"/>
          <w:i/>
          <w:sz w:val="24"/>
          <w:lang w:val="en-US"/>
        </w:rPr>
        <w:t>:</w:t>
      </w:r>
    </w:p>
    <w:p>
      <w:pPr>
        <w:numPr>
          <w:ilvl w:val="0"/>
          <w:numId w:val="7"/>
        </w:numPr>
        <w:spacing w:line="360" w:lineRule="auto"/>
        <w:ind w:left="425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Siswa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724275200" behindDoc="1" locked="0" layoutInCell="1" allowOverlap="1">
            <wp:simplePos x="0" y="0"/>
            <wp:positionH relativeFrom="column">
              <wp:posOffset>1029335</wp:posOffset>
            </wp:positionH>
            <wp:positionV relativeFrom="paragraph">
              <wp:posOffset>446405</wp:posOffset>
            </wp:positionV>
            <wp:extent cx="2992120" cy="3616960"/>
            <wp:effectExtent l="0" t="0" r="17780" b="2540"/>
            <wp:wrapNone/>
            <wp:docPr id="760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1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siswa yaitu admin menginputkan data-data siswa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0" w:leftChars="0" w:firstLine="0" w:firstLineChars="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.2.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 Mengelola Data Siswa</w:t>
      </w:r>
    </w:p>
    <w:p>
      <w:pPr>
        <w:numPr>
          <w:ilvl w:val="0"/>
          <w:numId w:val="7"/>
        </w:numPr>
        <w:spacing w:line="360" w:lineRule="auto"/>
        <w:ind w:left="425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Guru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guru yaitu admin menginputkan data-data guru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960757760" behindDoc="1" locked="0" layoutInCell="1" allowOverlap="1">
            <wp:simplePos x="0" y="0"/>
            <wp:positionH relativeFrom="column">
              <wp:posOffset>984885</wp:posOffset>
            </wp:positionH>
            <wp:positionV relativeFrom="paragraph">
              <wp:posOffset>-128905</wp:posOffset>
            </wp:positionV>
            <wp:extent cx="3042920" cy="3548380"/>
            <wp:effectExtent l="0" t="0" r="5080" b="13970"/>
            <wp:wrapNone/>
            <wp:docPr id="761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1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.3.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 Mengelola Data Guru</w:t>
      </w:r>
    </w:p>
    <w:p>
      <w:pPr>
        <w:numPr>
          <w:ilvl w:val="0"/>
          <w:numId w:val="7"/>
        </w:numPr>
        <w:spacing w:line="360" w:lineRule="auto"/>
        <w:ind w:left="425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Mapel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1197241344" behindDoc="1" locked="0" layoutInCell="1" allowOverlap="1">
            <wp:simplePos x="0" y="0"/>
            <wp:positionH relativeFrom="column">
              <wp:posOffset>1141730</wp:posOffset>
            </wp:positionH>
            <wp:positionV relativeFrom="paragraph">
              <wp:posOffset>481330</wp:posOffset>
            </wp:positionV>
            <wp:extent cx="2674620" cy="3147060"/>
            <wp:effectExtent l="0" t="0" r="11430" b="15240"/>
            <wp:wrapNone/>
            <wp:docPr id="762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1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mapel yaitu admin menginputkan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data-data mata pelajaran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.4.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 Mengelola Data Mapel</w:t>
      </w:r>
    </w:p>
    <w:p>
      <w:pPr>
        <w:numPr>
          <w:ilvl w:val="0"/>
          <w:numId w:val="7"/>
        </w:numPr>
        <w:spacing w:line="360" w:lineRule="auto"/>
        <w:ind w:left="425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Materi</w:t>
      </w: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1433725952" behindDoc="1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453390</wp:posOffset>
            </wp:positionV>
            <wp:extent cx="2755900" cy="3167380"/>
            <wp:effectExtent l="0" t="0" r="6350" b="13970"/>
            <wp:wrapNone/>
            <wp:docPr id="763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1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materi yaitu admin atau guru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menginputkan data materi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38" w:leftChars="199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.5.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 Mengelola Data Materi</w:t>
      </w:r>
    </w:p>
    <w:p>
      <w:pPr>
        <w:numPr>
          <w:ilvl w:val="0"/>
          <w:numId w:val="7"/>
        </w:numPr>
        <w:spacing w:line="360" w:lineRule="auto"/>
        <w:ind w:left="425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Soal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1670211584" behindDoc="1" locked="0" layoutInCell="1" allowOverlap="1">
            <wp:simplePos x="0" y="0"/>
            <wp:positionH relativeFrom="column">
              <wp:posOffset>1235075</wp:posOffset>
            </wp:positionH>
            <wp:positionV relativeFrom="paragraph">
              <wp:posOffset>508000</wp:posOffset>
            </wp:positionV>
            <wp:extent cx="2441575" cy="3651250"/>
            <wp:effectExtent l="0" t="0" r="15875" b="6350"/>
            <wp:wrapNone/>
            <wp:docPr id="756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1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data soal yaitu admin atau guru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menginputkan data soal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.6.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 Mengelola Data Soal</w:t>
      </w:r>
    </w:p>
    <w:p>
      <w:pPr>
        <w:numPr>
          <w:ilvl w:val="0"/>
          <w:numId w:val="7"/>
        </w:numPr>
        <w:spacing w:line="360" w:lineRule="auto"/>
        <w:ind w:left="425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Ujian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1906698240" behindDoc="1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317500</wp:posOffset>
            </wp:positionV>
            <wp:extent cx="2961640" cy="3390900"/>
            <wp:effectExtent l="0" t="0" r="10160" b="0"/>
            <wp:wrapNone/>
            <wp:docPr id="757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1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ujian yaitu guru menginputkan daftar ujian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.7.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 Mengelola Ujian</w:t>
      </w:r>
    </w:p>
    <w:p>
      <w:pPr>
        <w:numPr>
          <w:ilvl w:val="0"/>
          <w:numId w:val="7"/>
        </w:numPr>
        <w:spacing w:line="360" w:lineRule="auto"/>
        <w:ind w:left="425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Hasil Ujian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143185920" behindDoc="1" locked="0" layoutInCell="1" allowOverlap="1">
            <wp:simplePos x="0" y="0"/>
            <wp:positionH relativeFrom="column">
              <wp:posOffset>1623060</wp:posOffset>
            </wp:positionH>
            <wp:positionV relativeFrom="paragraph">
              <wp:posOffset>483235</wp:posOffset>
            </wp:positionV>
            <wp:extent cx="1747520" cy="2717800"/>
            <wp:effectExtent l="0" t="0" r="5080" b="6350"/>
            <wp:wrapNone/>
            <wp:docPr id="758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1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mengelola hasil ujian merupakan gambaran admin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atau guru melihat hasil ujian dari siswa dan mencetak laporan hasil ujian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.8.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 Mengelola Hasil Ujian</w:t>
      </w:r>
      <w:r>
        <w:rPr>
          <w:rFonts w:hint="default"/>
          <w:sz w:val="24"/>
          <w:lang w:val="en-US"/>
        </w:rPr>
        <w:t>.</w:t>
      </w:r>
    </w:p>
    <w:p>
      <w:pPr>
        <w:numPr>
          <w:ilvl w:val="0"/>
          <w:numId w:val="7"/>
        </w:numPr>
        <w:spacing w:line="360" w:lineRule="auto"/>
        <w:ind w:left="425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Download Materi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379674624" behindDoc="1" locked="0" layoutInCell="1" allowOverlap="1">
            <wp:simplePos x="0" y="0"/>
            <wp:positionH relativeFrom="column">
              <wp:posOffset>1913890</wp:posOffset>
            </wp:positionH>
            <wp:positionV relativeFrom="paragraph">
              <wp:posOffset>431800</wp:posOffset>
            </wp:positionV>
            <wp:extent cx="1432560" cy="2743200"/>
            <wp:effectExtent l="0" t="0" r="15240" b="0"/>
            <wp:wrapNone/>
            <wp:docPr id="759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17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download materi merupakan gambaran siswa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mendwonload materi file yang diberikan oleh guru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.9.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 Download Materi</w:t>
      </w:r>
    </w:p>
    <w:p>
      <w:pPr>
        <w:numPr>
          <w:ilvl w:val="0"/>
          <w:numId w:val="7"/>
        </w:numPr>
        <w:spacing w:line="360" w:lineRule="auto"/>
        <w:ind w:left="425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Ujian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616164352" behindDoc="1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386715</wp:posOffset>
            </wp:positionV>
            <wp:extent cx="1338580" cy="2791460"/>
            <wp:effectExtent l="0" t="0" r="13970" b="8890"/>
            <wp:wrapNone/>
            <wp:docPr id="764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1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i/>
          <w:sz w:val="24"/>
        </w:rPr>
        <w:t xml:space="preserve">Activity diagram </w:t>
      </w:r>
      <w:r>
        <w:rPr>
          <w:rFonts w:ascii="Times New Roman" w:hAnsi="Times New Roman" w:eastAsia="Times New Roman"/>
          <w:sz w:val="24"/>
        </w:rPr>
        <w:t>ujian merupakan gambaran siswa mengikuti ujian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yang telah diberikan oleh guru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="440" w:leftChars="200" w:right="-44" w:rightChars="-20" w:firstLine="660" w:firstLineChars="275"/>
        <w:rPr>
          <w:rFonts w:hint="default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ascii="Times New Roman" w:hAnsi="Times New Roman" w:eastAsia="Times New Roman"/>
          <w:sz w:val="24"/>
        </w:rPr>
      </w:pPr>
    </w:p>
    <w:p>
      <w:pPr>
        <w:numPr>
          <w:numId w:val="0"/>
        </w:numPr>
        <w:spacing w:line="360" w:lineRule="auto"/>
        <w:ind w:leftChars="0" w:right="-44" w:rightChars="-2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.10. </w:t>
      </w:r>
      <w:r>
        <w:rPr>
          <w:rFonts w:ascii="Times New Roman" w:hAnsi="Times New Roman" w:eastAsia="Times New Roman"/>
          <w:i/>
          <w:sz w:val="24"/>
        </w:rPr>
        <w:t>Activity Diagram</w:t>
      </w:r>
      <w:r>
        <w:rPr>
          <w:rFonts w:ascii="Times New Roman" w:hAnsi="Times New Roman" w:eastAsia="Times New Roman"/>
          <w:sz w:val="24"/>
        </w:rPr>
        <w:t xml:space="preserve"> Ujian</w:t>
      </w:r>
    </w:p>
    <w:p>
      <w:pPr>
        <w:numPr>
          <w:numId w:val="0"/>
        </w:numPr>
        <w:spacing w:line="360" w:lineRule="auto"/>
        <w:ind w:leftChars="0" w:right="-44" w:rightChars="-20"/>
        <w:rPr>
          <w:rFonts w:hint="default"/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left="709" w:leftChars="0" w:right="-44" w:rightChars="-20" w:hanging="709" w:firstLineChars="0"/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  <w:t>Sequence Diagram</w:t>
      </w:r>
    </w:p>
    <w:p>
      <w:pPr>
        <w:numPr>
          <w:numId w:val="0"/>
        </w:numPr>
        <w:spacing w:line="360" w:lineRule="auto"/>
        <w:ind w:left="880" w:leftChars="400" w:right="-44" w:rightChars="-20" w:firstLine="660" w:firstLineChars="275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 xml:space="preserve">memperlihatkan atau menampilkan interaksi-interaksi antar objek di dalam suatu sistem yang disusun pada sebuah urutan atau rangkaian waktu. Interaksi antar objek tersebut termasuk pengguna, </w:t>
      </w:r>
      <w:r>
        <w:rPr>
          <w:rFonts w:ascii="Times New Roman" w:hAnsi="Times New Roman" w:eastAsia="Times New Roman"/>
          <w:i/>
          <w:sz w:val="24"/>
        </w:rPr>
        <w:t>display</w:t>
      </w:r>
      <w:r>
        <w:rPr>
          <w:rFonts w:ascii="Times New Roman" w:hAnsi="Times New Roman" w:eastAsia="Times New Roman"/>
          <w:sz w:val="24"/>
        </w:rPr>
        <w:t>, dan sebagainya berupa pesan. Diagram ini secara khusus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 xml:space="preserve">berasosiasi dengan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ascii="Times New Roman" w:hAnsi="Times New Roman" w:eastAsia="Times New Roman"/>
          <w:sz w:val="24"/>
        </w:rPr>
        <w:t xml:space="preserve"> diagram. </w:t>
      </w:r>
      <w:r>
        <w:rPr>
          <w:rFonts w:ascii="Times New Roman" w:hAnsi="Times New Roman" w:eastAsia="Times New Roman"/>
          <w:i/>
          <w:sz w:val="24"/>
        </w:rPr>
        <w:t>Sequence</w:t>
      </w:r>
      <w:r>
        <w:rPr>
          <w:rFonts w:ascii="Times New Roman" w:hAnsi="Times New Roman" w:eastAsia="Times New Roman"/>
          <w:sz w:val="24"/>
        </w:rPr>
        <w:t xml:space="preserve"> diagram juga memperlihatkan tahap demi tahap apa yang seharusnya terjadi untuk menghasilkan sesuatu didalam </w:t>
      </w:r>
      <w:r>
        <w:rPr>
          <w:rFonts w:ascii="Times New Roman" w:hAnsi="Times New Roman" w:eastAsia="Times New Roman"/>
          <w:i/>
          <w:sz w:val="24"/>
        </w:rPr>
        <w:t>use case</w:t>
      </w:r>
      <w:r>
        <w:rPr>
          <w:rFonts w:hint="default"/>
          <w:i/>
          <w:sz w:val="24"/>
          <w:lang w:val="en-US"/>
        </w:rPr>
        <w:t>.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Siswa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siswa berfungsi untuk mengetahui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alur dalam admin menginputkan, mengedit, atau menghapus data siswa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tabs>
          <w:tab w:val="left" w:pos="1320"/>
        </w:tabs>
        <w:spacing w:line="360" w:lineRule="auto"/>
        <w:ind w:right="-44" w:rightChars="-20"/>
        <w:jc w:val="center"/>
      </w:pPr>
      <w:r>
        <w:drawing>
          <wp:inline distT="0" distB="0" distL="114300" distR="114300">
            <wp:extent cx="3124200" cy="3686175"/>
            <wp:effectExtent l="0" t="0" r="0" b="9525"/>
            <wp:docPr id="3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20"/>
        </w:tabs>
        <w:spacing w:line="360" w:lineRule="auto"/>
        <w:ind w:right="-44" w:rightChars="-20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r>
        <w:rPr>
          <w:rFonts w:ascii="Times New Roman" w:hAnsi="Times New Roman" w:eastAsia="Times New Roman"/>
          <w:sz w:val="24"/>
        </w:rPr>
        <w:t xml:space="preserve">.11. </w:t>
      </w:r>
      <w:r>
        <w:rPr>
          <w:rFonts w:ascii="Times New Roman" w:hAnsi="Times New Roman" w:eastAsia="Times New Roman"/>
          <w:i/>
          <w:sz w:val="24"/>
        </w:rPr>
        <w:t>Sequence Diagram</w:t>
      </w:r>
      <w:r>
        <w:rPr>
          <w:rFonts w:ascii="Times New Roman" w:hAnsi="Times New Roman" w:eastAsia="Times New Roman"/>
          <w:sz w:val="24"/>
        </w:rPr>
        <w:t xml:space="preserve"> Mengelola Data Siswa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Guru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guru berfungsi untuk mengetahui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alur dalam admin menginputkan, mengedit, atau menghapus data guru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3028950" cy="4229100"/>
            <wp:effectExtent l="0" t="0" r="0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20"/>
        </w:tabs>
        <w:spacing w:line="360" w:lineRule="auto"/>
        <w:ind w:left="895" w:leftChars="0" w:right="-44" w:rightChars="-2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4.12. </w:t>
      </w:r>
      <w:r>
        <w:rPr>
          <w:rFonts w:ascii="Times New Roman" w:hAnsi="Times New Roman" w:eastAsia="Times New Roman"/>
          <w:i/>
          <w:sz w:val="24"/>
        </w:rPr>
        <w:t>Sequence Diagram</w:t>
      </w:r>
      <w:r>
        <w:rPr>
          <w:rFonts w:ascii="Times New Roman" w:hAnsi="Times New Roman" w:eastAsia="Times New Roman"/>
          <w:sz w:val="24"/>
        </w:rPr>
        <w:t xml:space="preserve"> Mengelola Data Guru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Mapel</w:t>
      </w:r>
    </w:p>
    <w:p>
      <w:pPr>
        <w:spacing w:line="351" w:lineRule="auto"/>
        <w:ind w:left="1320" w:leftChars="0" w:right="268" w:firstLine="0" w:firstLineChars="0"/>
        <w:jc w:val="both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mapel berfungsi untuk mengetahui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alur dalam admin menginputkan, mengedit atau menghapus data mata</w:t>
      </w:r>
      <w:r>
        <w:rPr>
          <w:rFonts w:hint="default"/>
          <w:sz w:val="24"/>
          <w:lang w:val="en-US"/>
        </w:rPr>
        <w:t xml:space="preserve"> p</w:t>
      </w:r>
      <w:r>
        <w:rPr>
          <w:rFonts w:ascii="Times New Roman" w:hAnsi="Times New Roman" w:eastAsia="Times New Roman"/>
          <w:sz w:val="24"/>
        </w:rPr>
        <w:t>elajaran</w:t>
      </w:r>
      <w:r>
        <w:rPr>
          <w:rFonts w:hint="default"/>
          <w:sz w:val="24"/>
          <w:lang w:val="en-US"/>
        </w:rPr>
        <w:t>.</w:t>
      </w:r>
    </w:p>
    <w:p>
      <w:pPr>
        <w:spacing w:line="351" w:lineRule="auto"/>
        <w:ind w:left="1320" w:leftChars="0" w:right="268" w:firstLine="0" w:firstLineChars="0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3095625" cy="4410075"/>
            <wp:effectExtent l="0" t="0" r="9525" b="9525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51" w:lineRule="auto"/>
        <w:ind w:left="1320" w:leftChars="0" w:right="268" w:firstLine="0" w:firstLineChars="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4.13. </w:t>
      </w:r>
      <w:r>
        <w:rPr>
          <w:rFonts w:ascii="Times New Roman" w:hAnsi="Times New Roman" w:eastAsia="Times New Roman"/>
          <w:i/>
          <w:sz w:val="24"/>
        </w:rPr>
        <w:t>Sequence Diagram</w:t>
      </w:r>
      <w:r>
        <w:rPr>
          <w:rFonts w:ascii="Times New Roman" w:hAnsi="Times New Roman" w:eastAsia="Times New Roman"/>
          <w:sz w:val="24"/>
        </w:rPr>
        <w:t xml:space="preserve"> Mengelola Data Mapel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Materi</w:t>
      </w:r>
    </w:p>
    <w:p>
      <w:pPr>
        <w:spacing w:line="0" w:lineRule="atLeast"/>
        <w:ind w:left="1320" w:leftChars="0" w:firstLine="0" w:firstLineChars="0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materi berfungsi untuk mengetahui</w:t>
      </w:r>
      <w:r>
        <w:rPr>
          <w:rFonts w:hint="default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alur dalam admin menginputkan, mengedit atau menghapus data siswa</w:t>
      </w:r>
      <w:r>
        <w:rPr>
          <w:rFonts w:hint="default"/>
          <w:sz w:val="24"/>
          <w:lang w:val="en-US"/>
        </w:rPr>
        <w:t>.</w:t>
      </w:r>
    </w:p>
    <w:p>
      <w:pPr>
        <w:spacing w:line="0" w:lineRule="atLeast"/>
        <w:ind w:left="1320" w:leftChars="0" w:firstLine="0" w:firstLineChars="0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3000375" cy="4438650"/>
            <wp:effectExtent l="0" t="0" r="9525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1320" w:leftChars="0" w:firstLine="0" w:firstLineChars="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4.14. </w:t>
      </w:r>
      <w:r>
        <w:rPr>
          <w:rFonts w:ascii="Times New Roman" w:hAnsi="Times New Roman" w:eastAsia="Times New Roman"/>
          <w:i/>
          <w:sz w:val="24"/>
        </w:rPr>
        <w:t>Sequence Diagram</w:t>
      </w:r>
      <w:r>
        <w:rPr>
          <w:rFonts w:ascii="Times New Roman" w:hAnsi="Times New Roman" w:eastAsia="Times New Roman"/>
          <w:sz w:val="24"/>
        </w:rPr>
        <w:t xml:space="preserve"> Mengelola Data Materi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Soal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data soal berfungsi untuk mengetahui alur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dalam admin atau guru dalam menginputkan, mengedit atau menghapus data materi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3219450" cy="5029200"/>
            <wp:effectExtent l="0" t="0" r="0" b="0"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4.15. </w:t>
      </w:r>
      <w:r>
        <w:rPr>
          <w:rFonts w:ascii="Times New Roman" w:hAnsi="Times New Roman" w:eastAsia="Times New Roman"/>
          <w:i/>
          <w:sz w:val="24"/>
        </w:rPr>
        <w:t>Sequence Diagram</w:t>
      </w:r>
      <w:r>
        <w:rPr>
          <w:rFonts w:ascii="Times New Roman" w:hAnsi="Times New Roman" w:eastAsia="Times New Roman"/>
          <w:sz w:val="24"/>
        </w:rPr>
        <w:t xml:space="preserve"> Mengelola Data Soal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Ujian</w:t>
      </w:r>
    </w:p>
    <w:p>
      <w:pPr>
        <w:spacing w:line="0" w:lineRule="atLeast"/>
        <w:ind w:left="1320" w:leftChars="0" w:firstLine="0" w:firstLineChars="0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ujian berfungsi untuk mengetahui alur</w:t>
      </w:r>
      <w:r>
        <w:rPr>
          <w:rFonts w:hint="default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dalam guru menginputkan, mengedit atau menghapus daftar ujian</w:t>
      </w:r>
      <w:r>
        <w:rPr>
          <w:rFonts w:hint="default"/>
          <w:sz w:val="24"/>
          <w:lang w:val="en-US"/>
        </w:rPr>
        <w:t>.</w:t>
      </w:r>
    </w:p>
    <w:p>
      <w:pPr>
        <w:spacing w:line="0" w:lineRule="atLeast"/>
        <w:ind w:left="1320" w:leftChars="0" w:firstLine="0" w:firstLineChars="0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2867025" cy="4105275"/>
            <wp:effectExtent l="0" t="0" r="9525" b="9525"/>
            <wp:docPr id="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1320" w:leftChars="0" w:firstLine="0" w:firstLineChars="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4.16. </w:t>
      </w:r>
      <w:r>
        <w:rPr>
          <w:rFonts w:ascii="Times New Roman" w:hAnsi="Times New Roman" w:eastAsia="Times New Roman"/>
          <w:i/>
          <w:sz w:val="24"/>
        </w:rPr>
        <w:t>Sequence Diagram</w:t>
      </w:r>
      <w:r>
        <w:rPr>
          <w:rFonts w:ascii="Times New Roman" w:hAnsi="Times New Roman" w:eastAsia="Times New Roman"/>
          <w:sz w:val="24"/>
        </w:rPr>
        <w:t xml:space="preserve"> Mengelola Ujian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Hasil Ujian</w:t>
      </w:r>
    </w:p>
    <w:p>
      <w:pPr>
        <w:spacing w:line="0" w:lineRule="atLeast"/>
        <w:ind w:left="1320" w:leftChars="0" w:firstLine="0" w:firstLineChars="0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mengelola hasil ujian berfungsi untuk mengetahui</w:t>
      </w:r>
      <w:r>
        <w:rPr>
          <w:rFonts w:hint="default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alur dalam admin atau guru melihat dan mencetak laporan hasil ujian</w:t>
      </w:r>
      <w:r>
        <w:rPr>
          <w:rFonts w:hint="default"/>
          <w:sz w:val="24"/>
          <w:lang w:val="en-US"/>
        </w:rPr>
        <w:t>.</w:t>
      </w:r>
    </w:p>
    <w:p>
      <w:pPr>
        <w:spacing w:line="0" w:lineRule="atLeast"/>
        <w:ind w:left="1320" w:leftChars="0" w:firstLine="0" w:firstLineChars="0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3305175" cy="2771775"/>
            <wp:effectExtent l="0" t="0" r="9525" b="9525"/>
            <wp:docPr id="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1320" w:leftChars="0" w:firstLine="0" w:firstLineChars="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4.17. </w:t>
      </w:r>
      <w:r>
        <w:rPr>
          <w:rFonts w:ascii="Times New Roman" w:hAnsi="Times New Roman" w:eastAsia="Times New Roman"/>
          <w:i/>
          <w:sz w:val="24"/>
        </w:rPr>
        <w:t>Sequence Diagram</w:t>
      </w:r>
      <w:r>
        <w:rPr>
          <w:rFonts w:ascii="Times New Roman" w:hAnsi="Times New Roman" w:eastAsia="Times New Roman"/>
          <w:sz w:val="24"/>
        </w:rPr>
        <w:t xml:space="preserve"> Mengelola Hasil Ujian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Download Materi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download materi berfungsi untuk mengetahui alur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dalam admin menginputkan data siswa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3133725" cy="2438400"/>
            <wp:effectExtent l="0" t="0" r="9525" b="0"/>
            <wp:docPr id="3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jc w:val="center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4.18. </w:t>
      </w:r>
      <w:r>
        <w:rPr>
          <w:rFonts w:ascii="Times New Roman" w:hAnsi="Times New Roman" w:eastAsia="Times New Roman"/>
          <w:i/>
          <w:sz w:val="24"/>
        </w:rPr>
        <w:t>Sequence Diagram</w:t>
      </w:r>
      <w:r>
        <w:rPr>
          <w:rFonts w:ascii="Times New Roman" w:hAnsi="Times New Roman" w:eastAsia="Times New Roman"/>
          <w:sz w:val="24"/>
        </w:rPr>
        <w:t xml:space="preserve"> Download Materi</w:t>
      </w:r>
    </w:p>
    <w:p>
      <w:pPr>
        <w:numPr>
          <w:ilvl w:val="0"/>
          <w:numId w:val="8"/>
        </w:numPr>
        <w:tabs>
          <w:tab w:val="left" w:pos="1320"/>
          <w:tab w:val="clear" w:pos="425"/>
        </w:tabs>
        <w:spacing w:line="360" w:lineRule="auto"/>
        <w:ind w:left="1320" w:leftChars="0" w:right="-44" w:rightChars="-20" w:hanging="425" w:firstLineChars="0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Ujian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rPr>
          <w:rFonts w:hint="default"/>
          <w:sz w:val="24"/>
          <w:lang w:val="en-US"/>
        </w:rPr>
      </w:pPr>
      <w:r>
        <w:rPr>
          <w:rFonts w:ascii="Times New Roman" w:hAnsi="Times New Roman" w:eastAsia="Times New Roman"/>
          <w:i/>
          <w:sz w:val="24"/>
        </w:rPr>
        <w:t xml:space="preserve">Sequence diagram </w:t>
      </w:r>
      <w:r>
        <w:rPr>
          <w:rFonts w:ascii="Times New Roman" w:hAnsi="Times New Roman" w:eastAsia="Times New Roman"/>
          <w:sz w:val="24"/>
        </w:rPr>
        <w:t>ujian berfungsi untuk mengetahui alur dalam siswa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mengikuti ujian</w:t>
      </w:r>
      <w:r>
        <w:rPr>
          <w:rFonts w:hint="default"/>
          <w:sz w:val="24"/>
          <w:lang w:val="en-US"/>
        </w:rPr>
        <w:t>.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jc w:val="center"/>
        <w:rPr>
          <w:rFonts w:hint="default"/>
          <w:sz w:val="24"/>
          <w:lang w:val="en-US"/>
        </w:rPr>
      </w:pPr>
      <w:r>
        <w:drawing>
          <wp:inline distT="0" distB="0" distL="114300" distR="114300">
            <wp:extent cx="3924300" cy="3124200"/>
            <wp:effectExtent l="0" t="0" r="0" b="0"/>
            <wp:docPr id="4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jc w:val="center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Gambar 4.19. </w:t>
      </w:r>
      <w:r>
        <w:rPr>
          <w:rFonts w:ascii="Times New Roman" w:hAnsi="Times New Roman" w:eastAsia="Times New Roman"/>
          <w:i/>
          <w:sz w:val="24"/>
        </w:rPr>
        <w:t>Sequence Diagram</w:t>
      </w:r>
      <w:r>
        <w:rPr>
          <w:rFonts w:ascii="Times New Roman" w:hAnsi="Times New Roman" w:eastAsia="Times New Roman"/>
          <w:sz w:val="24"/>
        </w:rPr>
        <w:t xml:space="preserve"> Ujian</w:t>
      </w:r>
    </w:p>
    <w:p>
      <w:pPr>
        <w:numPr>
          <w:numId w:val="0"/>
        </w:numPr>
        <w:tabs>
          <w:tab w:val="left" w:pos="1320"/>
        </w:tabs>
        <w:spacing w:line="360" w:lineRule="auto"/>
        <w:ind w:left="1320" w:leftChars="0" w:right="-44" w:rightChars="-20" w:firstLine="0" w:firstLineChars="0"/>
        <w:jc w:val="center"/>
        <w:rPr>
          <w:rFonts w:hint="default" w:ascii="Times New Roman" w:hAnsi="Times New Roman" w:eastAsia="Times New Roman"/>
          <w:sz w:val="24"/>
          <w:lang w:val="en-US"/>
        </w:rPr>
      </w:pPr>
    </w:p>
    <w:p>
      <w:pPr>
        <w:numPr>
          <w:ilvl w:val="2"/>
          <w:numId w:val="1"/>
        </w:numPr>
        <w:spacing w:line="360" w:lineRule="auto"/>
        <w:ind w:left="709" w:leftChars="0" w:right="-44" w:rightChars="-20" w:hanging="709" w:firstLineChars="0"/>
        <w:rPr>
          <w:rFonts w:ascii="Times New Roman" w:hAnsi="Times New Roman" w:eastAsia="Times New Roman"/>
          <w:b/>
          <w:bCs/>
          <w:i w:val="0"/>
          <w:iCs w:val="0"/>
          <w:sz w:val="24"/>
          <w:szCs w:val="24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Class Diagram</w:t>
      </w:r>
    </w:p>
    <w:p>
      <w:pPr>
        <w:numPr>
          <w:numId w:val="0"/>
        </w:numPr>
        <w:spacing w:line="360" w:lineRule="auto"/>
        <w:ind w:left="880" w:leftChars="400" w:right="-44" w:rightChars="-20" w:firstLine="660" w:firstLineChars="275"/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C</w:t>
      </w:r>
      <w:r>
        <w:rPr>
          <w:rFonts w:ascii="Times New Roman" w:hAnsi="Times New Roman" w:eastAsia="Times New Roman"/>
          <w:i/>
          <w:sz w:val="24"/>
        </w:rPr>
        <w:t xml:space="preserve">lass diagram </w:t>
      </w:r>
      <w:r>
        <w:rPr>
          <w:rFonts w:ascii="Times New Roman" w:hAnsi="Times New Roman" w:eastAsia="Times New Roman"/>
          <w:sz w:val="24"/>
        </w:rPr>
        <w:t>membahas mengenai rancangan secara keseluruhan</w:t>
      </w:r>
      <w:r>
        <w:rPr>
          <w:rFonts w:ascii="Times New Roman" w:hAnsi="Times New Roman" w:eastAsia="Times New Roman"/>
          <w:i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 xml:space="preserve">berupa entitas-entitas yang digunakan dalam sistem beserta relasinya terhadap entitas lain. Berikut </w:t>
      </w:r>
      <w:r>
        <w:rPr>
          <w:rFonts w:ascii="Times New Roman" w:hAnsi="Times New Roman" w:eastAsia="Times New Roman"/>
          <w:i/>
          <w:sz w:val="24"/>
        </w:rPr>
        <w:t>class diagram</w:t>
      </w:r>
      <w:r>
        <w:rPr>
          <w:rFonts w:ascii="Times New Roman" w:hAnsi="Times New Roman" w:eastAsia="Times New Roman"/>
          <w:sz w:val="24"/>
        </w:rPr>
        <w:t xml:space="preserve"> pada 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hint="default"/>
          <w:i/>
          <w:sz w:val="24"/>
          <w:lang w:val="en-US"/>
        </w:rPr>
        <w:t>.</w:t>
      </w:r>
    </w:p>
    <w:p>
      <w:pPr>
        <w:numPr>
          <w:numId w:val="0"/>
        </w:numPr>
        <w:spacing w:line="360" w:lineRule="auto"/>
        <w:ind w:left="880" w:leftChars="400" w:right="-44" w:rightChars="-20" w:firstLine="605" w:firstLineChars="275"/>
        <w:jc w:val="center"/>
        <w:rPr>
          <w:rFonts w:hint="default" w:ascii="Times New Roman" w:hAnsi="Times New Roman" w:eastAsia="Times New Roman"/>
          <w:lang w:val="en-US"/>
        </w:rPr>
      </w:pPr>
      <w:r>
        <w:rPr>
          <w:rFonts w:hint="default" w:ascii="Times New Roman" w:hAnsi="Times New Roman" w:eastAsia="Times New Roman"/>
          <w:lang w:val="en-US"/>
        </w:rPr>
        <w:drawing>
          <wp:inline distT="0" distB="0" distL="114300" distR="114300">
            <wp:extent cx="4171950" cy="3399155"/>
            <wp:effectExtent l="0" t="0" r="0" b="10795"/>
            <wp:docPr id="827" name="Picture 1" descr="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1" descr="db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880" w:leftChars="400" w:right="-44" w:rightChars="-20" w:firstLine="660" w:firstLineChars="275"/>
        <w:jc w:val="center"/>
        <w:rPr>
          <w:rFonts w:hint="default"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Gambar </w:t>
      </w:r>
      <w:r>
        <w:rPr>
          <w:rFonts w:hint="default"/>
          <w:sz w:val="24"/>
          <w:lang w:val="en-US"/>
        </w:rPr>
        <w:t>3</w:t>
      </w:r>
      <w:bookmarkStart w:id="1" w:name="_GoBack"/>
      <w:bookmarkEnd w:id="1"/>
      <w:r>
        <w:rPr>
          <w:rFonts w:ascii="Times New Roman" w:hAnsi="Times New Roman" w:eastAsia="Times New Roman"/>
          <w:sz w:val="24"/>
        </w:rPr>
        <w:t xml:space="preserve">.20. </w:t>
      </w:r>
      <w:r>
        <w:rPr>
          <w:rFonts w:ascii="Times New Roman" w:hAnsi="Times New Roman" w:eastAsia="Times New Roman"/>
          <w:i/>
          <w:sz w:val="24"/>
        </w:rPr>
        <w:t>Classs Diagram</w:t>
      </w:r>
    </w:p>
    <w:p>
      <w:pPr>
        <w:numPr>
          <w:ilvl w:val="1"/>
          <w:numId w:val="1"/>
        </w:numPr>
        <w:spacing w:line="360" w:lineRule="auto"/>
        <w:ind w:left="567" w:leftChars="0" w:right="-44" w:rightChars="-20" w:hanging="567" w:firstLineChars="0"/>
        <w:rPr>
          <w:rFonts w:ascii="Times New Roman" w:hAnsi="Times New Roman" w:eastAsia="Times New Roman"/>
          <w:b/>
          <w:i/>
          <w:sz w:val="24"/>
        </w:rPr>
      </w:pPr>
      <w:r>
        <w:rPr>
          <w:rFonts w:ascii="Times New Roman" w:hAnsi="Times New Roman" w:eastAsia="Times New Roman"/>
          <w:b/>
          <w:sz w:val="24"/>
        </w:rPr>
        <w:t xml:space="preserve">Perancangan </w:t>
      </w:r>
      <w:r>
        <w:rPr>
          <w:rFonts w:ascii="Times New Roman" w:hAnsi="Times New Roman" w:eastAsia="Times New Roman"/>
          <w:b/>
          <w:i/>
          <w:sz w:val="24"/>
        </w:rPr>
        <w:t>Database</w:t>
      </w:r>
    </w:p>
    <w:p>
      <w:pPr>
        <w:numPr>
          <w:numId w:val="0"/>
        </w:numPr>
        <w:spacing w:line="360" w:lineRule="auto"/>
        <w:ind w:left="660" w:leftChars="300" w:right="-44" w:rightChars="-20" w:firstLine="660" w:firstLineChars="275"/>
        <w:rPr>
          <w:rFonts w:hint="default"/>
          <w:i/>
          <w:sz w:val="24"/>
          <w:lang w:val="en-US"/>
        </w:rPr>
      </w:pPr>
      <w:r>
        <w:rPr>
          <w:rFonts w:hint="default"/>
          <w:sz w:val="24"/>
          <w:lang w:val="en-US"/>
        </w:rPr>
        <w:t>P</w:t>
      </w:r>
      <w:r>
        <w:rPr>
          <w:rFonts w:ascii="Times New Roman" w:hAnsi="Times New Roman" w:eastAsia="Times New Roman"/>
          <w:sz w:val="24"/>
        </w:rPr>
        <w:t xml:space="preserve">erancangan </w:t>
      </w:r>
      <w:r>
        <w:rPr>
          <w:rFonts w:ascii="Times New Roman" w:hAnsi="Times New Roman" w:eastAsia="Times New Roman"/>
          <w:i/>
          <w:sz w:val="24"/>
        </w:rPr>
        <w:t>database</w:t>
      </w:r>
      <w:r>
        <w:rPr>
          <w:rFonts w:ascii="Times New Roman" w:hAnsi="Times New Roman" w:eastAsia="Times New Roman"/>
          <w:sz w:val="24"/>
        </w:rPr>
        <w:t xml:space="preserve"> merupakan gambaran untuk pembuatan tabel didalam </w:t>
      </w:r>
      <w:r>
        <w:rPr>
          <w:rFonts w:ascii="Times New Roman" w:hAnsi="Times New Roman" w:eastAsia="Times New Roman"/>
          <w:i/>
          <w:sz w:val="24"/>
        </w:rPr>
        <w:t>database</w:t>
      </w:r>
      <w:r>
        <w:rPr>
          <w:rFonts w:ascii="Times New Roman" w:hAnsi="Times New Roman" w:eastAsia="Times New Roman"/>
          <w:sz w:val="24"/>
        </w:rPr>
        <w:t xml:space="preserve"> beserta atributnya. Perancangan </w:t>
      </w:r>
      <w:r>
        <w:rPr>
          <w:rFonts w:ascii="Times New Roman" w:hAnsi="Times New Roman" w:eastAsia="Times New Roman"/>
          <w:i/>
          <w:sz w:val="24"/>
        </w:rPr>
        <w:t>database</w:t>
      </w:r>
      <w:r>
        <w:rPr>
          <w:rFonts w:ascii="Times New Roman" w:hAnsi="Times New Roman" w:eastAsia="Times New Roman"/>
          <w:sz w:val="24"/>
        </w:rPr>
        <w:t xml:space="preserve"> memberikan gambaran mengenai relasi antar tabel didalam aplikasi. Berikut merupakan perancangan </w:t>
      </w:r>
      <w:r>
        <w:rPr>
          <w:rFonts w:ascii="Times New Roman" w:hAnsi="Times New Roman" w:eastAsia="Times New Roman"/>
          <w:i/>
          <w:sz w:val="24"/>
        </w:rPr>
        <w:t>database</w:t>
      </w:r>
      <w:r>
        <w:rPr>
          <w:rFonts w:ascii="Times New Roman" w:hAnsi="Times New Roman" w:eastAsia="Times New Roman"/>
          <w:sz w:val="24"/>
        </w:rPr>
        <w:t xml:space="preserve"> 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hint="default"/>
          <w:i/>
          <w:sz w:val="24"/>
          <w:lang w:val="en-US"/>
        </w:rPr>
        <w:t>.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leftChars="0" w:right="-44" w:rightChars="-20" w:firstLine="425" w:firstLineChars="0"/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Tabel Admin</w:t>
      </w:r>
    </w:p>
    <w:p>
      <w:pPr>
        <w:numPr>
          <w:numId w:val="0"/>
        </w:numPr>
        <w:spacing w:line="360" w:lineRule="auto"/>
        <w:ind w:left="880" w:leftChars="0" w:right="-44" w:rightChars="-20" w:firstLine="0" w:firstLineChars="0"/>
        <w:rPr>
          <w:rFonts w:hint="default"/>
          <w:i w:val="0"/>
          <w:iCs/>
          <w:sz w:val="24"/>
          <w:lang w:val="en-US"/>
        </w:rPr>
      </w:pPr>
      <w:r>
        <w:rPr>
          <w:rFonts w:hint="default"/>
          <w:i w:val="0"/>
          <w:iCs/>
          <w:sz w:val="24"/>
          <w:lang w:val="en-US"/>
        </w:rPr>
        <w:t>Kunci Utama : id_</w:t>
      </w:r>
    </w:p>
    <w:p>
      <w:pPr>
        <w:numPr>
          <w:numId w:val="0"/>
        </w:numPr>
        <w:spacing w:line="360" w:lineRule="auto"/>
        <w:ind w:left="880" w:leftChars="0" w:right="-44" w:rightChars="-20" w:firstLine="0" w:firstLineChars="0"/>
        <w:rPr>
          <w:rFonts w:hint="default"/>
          <w:i/>
          <w:sz w:val="24"/>
          <w:lang w:val="en-US"/>
        </w:rPr>
      </w:pPr>
      <w:r>
        <w:rPr>
          <w:rFonts w:hint="default"/>
          <w:i w:val="0"/>
          <w:iCs/>
          <w:sz w:val="24"/>
          <w:lang w:val="en-US"/>
        </w:rPr>
        <w:t>Fungsi :</w:t>
      </w:r>
      <w:r>
        <w:rPr>
          <w:rFonts w:hint="default"/>
          <w:i/>
          <w:sz w:val="24"/>
          <w:lang w:val="en-US"/>
        </w:rPr>
        <w:t xml:space="preserve"> </w:t>
      </w:r>
    </w:p>
    <w:p>
      <w:pPr>
        <w:numPr>
          <w:numId w:val="0"/>
        </w:numPr>
        <w:spacing w:line="360" w:lineRule="auto"/>
        <w:ind w:left="880" w:leftChars="0" w:right="-44" w:rightChars="-20" w:firstLine="0" w:firstLineChars="0"/>
        <w:jc w:val="center"/>
        <w:rPr>
          <w:rFonts w:hint="default"/>
          <w:i/>
          <w:sz w:val="24"/>
          <w:lang w:val="en-US"/>
        </w:rPr>
      </w:pPr>
      <w:r>
        <w:rPr>
          <w:rFonts w:ascii="Times New Roman" w:hAnsi="Times New Roman" w:eastAsia="Times New Roman"/>
          <w:sz w:val="24"/>
        </w:rPr>
        <w:t xml:space="preserve">Tabel 4.16. </w:t>
      </w:r>
      <w:r>
        <w:rPr>
          <w:rFonts w:ascii="Times New Roman" w:hAnsi="Times New Roman" w:eastAsia="Times New Roman"/>
          <w:i/>
          <w:sz w:val="24"/>
        </w:rPr>
        <w:t>Database</w:t>
      </w:r>
      <w:r>
        <w:rPr>
          <w:rFonts w:ascii="Times New Roman" w:hAnsi="Times New Roman" w:eastAsia="Times New Roman"/>
          <w:sz w:val="24"/>
        </w:rPr>
        <w:t xml:space="preserve"> Tabel Ujian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leftChars="0" w:right="-44" w:rightChars="-20" w:firstLine="425" w:firstLineChars="0"/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Tabel Guru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leftChars="0" w:right="-44" w:rightChars="-20" w:firstLine="425" w:firstLineChars="0"/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Tabel Siswa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leftChars="0" w:right="-44" w:rightChars="-20" w:firstLine="425" w:firstLineChars="0"/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Tabel Mapel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leftChars="0" w:right="-44" w:rightChars="-20" w:firstLine="425" w:firstLineChars="0"/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 xml:space="preserve">Tabel Materi 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leftChars="0" w:right="-44" w:rightChars="-20" w:firstLine="425" w:firstLineChars="0"/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Tabel Soal</w:t>
      </w:r>
    </w:p>
    <w:p>
      <w:pPr>
        <w:numPr>
          <w:ilvl w:val="0"/>
          <w:numId w:val="9"/>
        </w:numPr>
        <w:tabs>
          <w:tab w:val="clear" w:pos="425"/>
        </w:tabs>
        <w:spacing w:line="360" w:lineRule="auto"/>
        <w:ind w:left="0" w:leftChars="0" w:right="-44" w:rightChars="-20" w:firstLine="425" w:firstLineChars="0"/>
        <w:rPr>
          <w:rFonts w:hint="default"/>
          <w:i/>
          <w:sz w:val="24"/>
          <w:lang w:val="en-US"/>
        </w:rPr>
      </w:pPr>
      <w:r>
        <w:rPr>
          <w:rFonts w:hint="default"/>
          <w:i/>
          <w:sz w:val="24"/>
          <w:lang w:val="en-US"/>
        </w:rPr>
        <w:t>Tabel Ujian</w:t>
      </w:r>
    </w:p>
    <w:p>
      <w:pPr>
        <w:numPr>
          <w:ilvl w:val="1"/>
          <w:numId w:val="1"/>
        </w:numPr>
        <w:spacing w:line="360" w:lineRule="auto"/>
        <w:ind w:left="567" w:leftChars="0" w:right="-44" w:rightChars="-20" w:hanging="567" w:firstLineChars="0"/>
        <w:rPr>
          <w:rFonts w:hint="default" w:ascii="Times New Roman" w:hAnsi="Times New Roman" w:eastAsia="Times New Roman"/>
          <w:b/>
          <w:i/>
          <w:sz w:val="24"/>
          <w:lang w:val="en-US"/>
        </w:rPr>
      </w:pPr>
      <w:r>
        <w:rPr>
          <w:rFonts w:ascii="Times New Roman" w:hAnsi="Times New Roman" w:eastAsia="Times New Roman"/>
          <w:b/>
          <w:sz w:val="24"/>
        </w:rPr>
        <w:t>Perancangan Antarmuka</w:t>
      </w:r>
    </w:p>
    <w:p>
      <w:pPr>
        <w:numPr>
          <w:numId w:val="0"/>
        </w:numPr>
        <w:spacing w:line="360" w:lineRule="auto"/>
        <w:ind w:right="-44" w:rightChars="-20"/>
        <w:rPr>
          <w:b/>
          <w:bCs/>
        </w:rPr>
      </w:pPr>
    </w:p>
    <w:p>
      <w:pPr>
        <w:numPr>
          <w:numId w:val="0"/>
        </w:numPr>
        <w:tabs>
          <w:tab w:val="left" w:pos="425"/>
        </w:tabs>
        <w:spacing w:line="360" w:lineRule="auto"/>
        <w:ind w:left="15" w:leftChars="0" w:right="-44" w:rightChars="-20"/>
      </w:pPr>
    </w:p>
    <w:sectPr>
      <w:headerReference r:id="rId3" w:type="default"/>
      <w:footerReference r:id="rId4" w:type="default"/>
      <w:pgSz w:w="11850" w:h="16783"/>
      <w:pgMar w:top="2275" w:right="1701" w:bottom="1701" w:left="227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3DAD4B"/>
    <w:multiLevelType w:val="singleLevel"/>
    <w:tmpl w:val="D03DAD4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5C01148"/>
    <w:multiLevelType w:val="singleLevel"/>
    <w:tmpl w:val="D5C011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D2F8CC3"/>
    <w:multiLevelType w:val="singleLevel"/>
    <w:tmpl w:val="ED2F8CC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0000012"/>
    <w:multiLevelType w:val="multilevel"/>
    <w:tmpl w:val="00000012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13"/>
    <w:multiLevelType w:val="multilevel"/>
    <w:tmpl w:val="00000013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6">
    <w:nsid w:val="01061E22"/>
    <w:multiLevelType w:val="multilevel"/>
    <w:tmpl w:val="01061E22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7">
    <w:nsid w:val="309159A4"/>
    <w:multiLevelType w:val="singleLevel"/>
    <w:tmpl w:val="309159A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AB3BC86"/>
    <w:multiLevelType w:val="singleLevel"/>
    <w:tmpl w:val="7AB3BC8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0982"/>
    <w:rsid w:val="023E2E9C"/>
    <w:rsid w:val="05B03828"/>
    <w:rsid w:val="0FAB2913"/>
    <w:rsid w:val="267B390C"/>
    <w:rsid w:val="26C02CEE"/>
    <w:rsid w:val="2CAA5CF5"/>
    <w:rsid w:val="44BF3D89"/>
    <w:rsid w:val="569444AB"/>
    <w:rsid w:val="570513EF"/>
    <w:rsid w:val="57BA1AD4"/>
    <w:rsid w:val="5ACC7374"/>
    <w:rsid w:val="6B381661"/>
    <w:rsid w:val="6C526A9B"/>
    <w:rsid w:val="72274CD4"/>
    <w:rsid w:val="77B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256" w:hanging="72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  <w:pPr>
      <w:ind w:left="1400" w:hanging="853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jpe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2020-09-20T06:37:00Z</dcterms:created>
  <dc:creator>Hujan Dibulan Desember</dc:creator>
  <cp:lastModifiedBy>Hujan Dibulan Desember</cp:lastModifiedBy>
  <dcterms:modified xsi:type="dcterms:W3CDTF">2020-09-21T14:40:11Z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